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3D72" w14:textId="77777777" w:rsidR="00154712" w:rsidRPr="00EF47F6" w:rsidRDefault="00154712">
      <w:pPr>
        <w:rPr>
          <w:rFonts w:ascii="Arial" w:hAnsi="Arial" w:cs="Arial"/>
        </w:rPr>
      </w:pPr>
    </w:p>
    <w:p w14:paraId="03DA0526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8"/>
          <w:lang w:val="pt-BR"/>
        </w:rPr>
        <w:t>UNIVERSIDADE PAULISTA</w:t>
      </w:r>
    </w:p>
    <w:p w14:paraId="5E044843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65551ACA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CURSOS</w:t>
      </w:r>
    </w:p>
    <w:p w14:paraId="0CF1992B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2B8DBBAC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CST em Análise e Desenvolvimento de Sistemas</w:t>
      </w:r>
    </w:p>
    <w:p w14:paraId="77658009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0BEDCF36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8"/>
          <w:lang w:val="pt-BR"/>
        </w:rPr>
        <w:t>PIM</w:t>
      </w:r>
    </w:p>
    <w:p w14:paraId="3D32FA7F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Projeto Integrado Multidisciplinar</w:t>
      </w:r>
    </w:p>
    <w:p w14:paraId="67C0B699" w14:textId="77777777" w:rsidR="00154712" w:rsidRPr="00EF47F6" w:rsidRDefault="00154712">
      <w:pPr>
        <w:rPr>
          <w:rFonts w:ascii="Arial" w:hAnsi="Arial" w:cs="Arial"/>
          <w:lang w:val="pt-BR"/>
        </w:rPr>
      </w:pPr>
    </w:p>
    <w:p w14:paraId="6729EAF7" w14:textId="77777777" w:rsidR="00154712" w:rsidRPr="00EF47F6" w:rsidRDefault="008E6365">
      <w:pPr>
        <w:jc w:val="center"/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b/>
          <w:sz w:val="24"/>
          <w:lang w:val="pt-BR"/>
        </w:rPr>
        <w:t>1º Semestre - 2025</w:t>
      </w:r>
    </w:p>
    <w:p w14:paraId="2813E096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73EFD145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6D9536EB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1BF9923A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43B66B74" w14:textId="77777777" w:rsidR="001A73C7" w:rsidRPr="00EF47F6" w:rsidRDefault="001A73C7" w:rsidP="00F27B6D">
      <w:pPr>
        <w:pStyle w:val="Ttulo1"/>
        <w:rPr>
          <w:rFonts w:ascii="Arial" w:hAnsi="Arial" w:cs="Arial"/>
          <w:lang w:val="pt-BR"/>
        </w:rPr>
      </w:pPr>
    </w:p>
    <w:p w14:paraId="64B0D062" w14:textId="506B6960" w:rsidR="00F27B6D" w:rsidRPr="00EF47F6" w:rsidRDefault="00F27B6D" w:rsidP="00F27B6D">
      <w:pPr>
        <w:pStyle w:val="Ttulo1"/>
        <w:rPr>
          <w:rFonts w:ascii="Arial" w:hAnsi="Arial" w:cs="Arial"/>
          <w:b w:val="0"/>
          <w:bCs w:val="0"/>
          <w:color w:val="auto"/>
          <w:lang w:val="pt-BR"/>
        </w:rPr>
      </w:pPr>
      <w:r w:rsidRPr="00EF47F6">
        <w:rPr>
          <w:rFonts w:ascii="Arial" w:eastAsia="Times New Roman" w:hAnsi="Arial" w:cs="Arial"/>
          <w:b w:val="0"/>
          <w:bCs w:val="0"/>
          <w:color w:val="auto"/>
          <w:sz w:val="24"/>
          <w:lang w:val="pt-BR"/>
        </w:rPr>
        <w:t>Nome: Felipe Herrera Felix</w:t>
      </w:r>
      <w:r w:rsidR="001A73C7" w:rsidRPr="00EF47F6">
        <w:rPr>
          <w:rFonts w:ascii="Arial" w:eastAsia="Times New Roman" w:hAnsi="Arial" w:cs="Arial"/>
          <w:b w:val="0"/>
          <w:bCs w:val="0"/>
          <w:color w:val="auto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b w:val="0"/>
          <w:bCs w:val="0"/>
          <w:color w:val="auto"/>
          <w:sz w:val="24"/>
          <w:lang w:val="pt-BR"/>
        </w:rPr>
        <w:t>RA: T118DG8</w:t>
      </w:r>
    </w:p>
    <w:p w14:paraId="1C71476B" w14:textId="32809BC6" w:rsidR="00F27B6D" w:rsidRPr="00EF47F6" w:rsidRDefault="00F27B6D" w:rsidP="00F27B6D">
      <w:pPr>
        <w:rPr>
          <w:rFonts w:ascii="Arial" w:hAnsi="Arial" w:cs="Arial"/>
          <w:lang w:val="pt-BR"/>
        </w:rPr>
      </w:pPr>
      <w:r w:rsidRPr="00EF47F6">
        <w:rPr>
          <w:rFonts w:ascii="Arial" w:eastAsia="Times New Roman" w:hAnsi="Arial" w:cs="Arial"/>
          <w:sz w:val="24"/>
          <w:lang w:val="pt-BR"/>
        </w:rPr>
        <w:t>Nome: João Paulo Amaral de Andrade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R8271D9</w:t>
      </w:r>
      <w:r w:rsidR="001A73C7" w:rsidRPr="00EF47F6">
        <w:rPr>
          <w:rFonts w:ascii="Arial" w:hAnsi="Arial" w:cs="Arial"/>
          <w:lang w:val="pt-BR"/>
        </w:rPr>
        <w:br/>
      </w:r>
      <w:r w:rsidRPr="00EF47F6">
        <w:rPr>
          <w:rFonts w:ascii="Arial" w:eastAsia="Times New Roman" w:hAnsi="Arial" w:cs="Arial"/>
          <w:sz w:val="24"/>
          <w:lang w:val="pt-BR"/>
        </w:rPr>
        <w:t>Nome: Nathan Kevin Martins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H67EIG1</w:t>
      </w:r>
      <w:r w:rsidR="001A73C7" w:rsidRPr="00EF47F6">
        <w:rPr>
          <w:rFonts w:ascii="Arial" w:hAnsi="Arial" w:cs="Arial"/>
          <w:lang w:val="pt-BR"/>
        </w:rPr>
        <w:br/>
      </w:r>
      <w:r w:rsidRPr="00EF47F6">
        <w:rPr>
          <w:rFonts w:ascii="Arial" w:eastAsia="Times New Roman" w:hAnsi="Arial" w:cs="Arial"/>
          <w:sz w:val="24"/>
          <w:lang w:val="pt-BR"/>
        </w:rPr>
        <w:t>Nome: Lucas de Souza Vieira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R8449H1</w:t>
      </w:r>
      <w:r w:rsidR="001A73C7" w:rsidRPr="00EF47F6">
        <w:rPr>
          <w:rFonts w:ascii="Arial" w:hAnsi="Arial" w:cs="Arial"/>
          <w:lang w:val="pt-BR"/>
        </w:rPr>
        <w:br/>
      </w:r>
      <w:r w:rsidRPr="00EF47F6">
        <w:rPr>
          <w:rFonts w:ascii="Arial" w:eastAsia="Times New Roman" w:hAnsi="Arial" w:cs="Arial"/>
          <w:sz w:val="24"/>
          <w:lang w:val="pt-BR"/>
        </w:rPr>
        <w:t>Nome: Gustavo Guimaraes dos Santos</w:t>
      </w:r>
      <w:r w:rsidR="001A73C7" w:rsidRPr="00EF47F6">
        <w:rPr>
          <w:rFonts w:ascii="Arial" w:eastAsia="Times New Roman" w:hAnsi="Arial" w:cs="Arial"/>
          <w:sz w:val="24"/>
          <w:lang w:val="pt-BR"/>
        </w:rPr>
        <w:t xml:space="preserve"> </w:t>
      </w:r>
      <w:r w:rsidRPr="00EF47F6">
        <w:rPr>
          <w:rFonts w:ascii="Arial" w:eastAsia="Times New Roman" w:hAnsi="Arial" w:cs="Arial"/>
          <w:sz w:val="24"/>
          <w:lang w:val="pt-BR"/>
        </w:rPr>
        <w:t>RA: R6798C2</w:t>
      </w:r>
    </w:p>
    <w:p w14:paraId="4E27E856" w14:textId="40CD8F97" w:rsidR="00154712" w:rsidRPr="00EF47F6" w:rsidRDefault="00154712">
      <w:pPr>
        <w:rPr>
          <w:rFonts w:ascii="Arial" w:hAnsi="Arial" w:cs="Arial"/>
          <w:lang w:val="pt-BR"/>
        </w:rPr>
      </w:pPr>
    </w:p>
    <w:p w14:paraId="0210CBF0" w14:textId="77777777" w:rsidR="0091274C" w:rsidRPr="00EF47F6" w:rsidRDefault="0091274C">
      <w:pPr>
        <w:pStyle w:val="Ttulo1"/>
        <w:jc w:val="center"/>
        <w:rPr>
          <w:rFonts w:ascii="Arial" w:eastAsia="Times New Roman" w:hAnsi="Arial" w:cs="Arial"/>
          <w:color w:val="auto"/>
          <w:sz w:val="24"/>
          <w:lang w:val="pt-BR"/>
        </w:rPr>
      </w:pPr>
    </w:p>
    <w:p w14:paraId="6C090694" w14:textId="596C5A3A" w:rsidR="00154712" w:rsidRPr="00EF47F6" w:rsidRDefault="008E6365">
      <w:pPr>
        <w:pStyle w:val="Ttulo1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Sumário</w:t>
      </w:r>
    </w:p>
    <w:p w14:paraId="314E45B7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1. Introdução</w:t>
      </w:r>
    </w:p>
    <w:p w14:paraId="22D55154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2. Objetivo Geral e Específicos</w:t>
      </w:r>
    </w:p>
    <w:p w14:paraId="6C9DC0CE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3. Contextualização do Caso</w:t>
      </w:r>
    </w:p>
    <w:p w14:paraId="7AFA8F00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4. Desenvolvimento</w:t>
      </w:r>
    </w:p>
    <w:p w14:paraId="794CF00D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4.1. Código em Python</w:t>
      </w:r>
    </w:p>
    <w:p w14:paraId="17A22912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4.2. Justificativa da escolha do sistema operacional</w:t>
      </w:r>
    </w:p>
    <w:p w14:paraId="430E653D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4.3. Aplicações utilizadas</w:t>
      </w:r>
    </w:p>
    <w:p w14:paraId="1A4EBCDD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4.4. Análise estatística (média, moda, mediana)</w:t>
      </w:r>
    </w:p>
    <w:p w14:paraId="59B02CBF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4.5. Estratégias de sustentabilidade</w:t>
      </w:r>
    </w:p>
    <w:p w14:paraId="56B179A5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4.6. Boas práticas de cibersegurança</w:t>
      </w:r>
    </w:p>
    <w:p w14:paraId="71949C1C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4.7. Políticas de proteção de dados (LGPD)</w:t>
      </w:r>
    </w:p>
    <w:p w14:paraId="6D35D0F6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 4.8. Estratégia de comunicação (Direitos Humanos)</w:t>
      </w:r>
    </w:p>
    <w:p w14:paraId="449E51B2" w14:textId="77777777" w:rsidR="00154712" w:rsidRPr="00EF47F6" w:rsidRDefault="008E6365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5. Atividade de Extensão Universitária</w:t>
      </w:r>
    </w:p>
    <w:p w14:paraId="49F2D093" w14:textId="094E047A" w:rsidR="003C45A6" w:rsidRPr="00EF47F6" w:rsidRDefault="003C45A6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6. Arquitetura do Sistema e Requisitos de Armazenamento de Dados</w:t>
      </w:r>
    </w:p>
    <w:p w14:paraId="08B0FBE6" w14:textId="6E172214" w:rsidR="00154712" w:rsidRPr="00EF47F6" w:rsidRDefault="003C45A6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7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>. Conclusão</w:t>
      </w:r>
    </w:p>
    <w:p w14:paraId="08BC5F0E" w14:textId="31CCE530" w:rsidR="00154712" w:rsidRPr="00EF47F6" w:rsidRDefault="003C45A6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8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>. Referências</w:t>
      </w:r>
    </w:p>
    <w:p w14:paraId="3D974DEA" w14:textId="22434060" w:rsidR="00154712" w:rsidRPr="00EF47F6" w:rsidRDefault="003C45A6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9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>. Anexos</w:t>
      </w:r>
    </w:p>
    <w:p w14:paraId="7094DBD4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hAnsi="Arial" w:cs="Arial"/>
          <w:sz w:val="24"/>
          <w:szCs w:val="24"/>
          <w:lang w:val="pt-BR"/>
        </w:rPr>
        <w:br w:type="page"/>
      </w:r>
    </w:p>
    <w:p w14:paraId="19C23B58" w14:textId="77777777" w:rsidR="00154712" w:rsidRPr="00EF47F6" w:rsidRDefault="008E6365" w:rsidP="00BB51A8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1. Introdução</w:t>
      </w:r>
    </w:p>
    <w:p w14:paraId="720F9103" w14:textId="73AC5631" w:rsidR="00154712" w:rsidRPr="00EF47F6" w:rsidRDefault="00813509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O presente Projeto Integrado Multidisciplinar (PIM) tem como propósito o desenvolvimento de uma plataforma de educação digital com foco na segurança da informação, inclusão digital e proteção de dados. A proposta será elaborada de forma colaborativa, integrando conhecimentos adquiridos nas diversas disciplinas do curso de Análise e Desenvolvimento de Sistemas.</w:t>
      </w:r>
    </w:p>
    <w:p w14:paraId="5A3B0744" w14:textId="77777777" w:rsidR="00154712" w:rsidRPr="00EF47F6" w:rsidRDefault="008E6365" w:rsidP="000D181D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2. Objetivo Geral e Específicos</w:t>
      </w:r>
    </w:p>
    <w:p w14:paraId="25929A31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b/>
          <w:sz w:val="24"/>
          <w:szCs w:val="24"/>
          <w:lang w:val="pt-BR"/>
        </w:rPr>
        <w:t>Objetivo Geral</w:t>
      </w:r>
    </w:p>
    <w:p w14:paraId="5215E2E1" w14:textId="5563C58F" w:rsidR="00DA4FC4" w:rsidRPr="00EF47F6" w:rsidRDefault="00DA4FC4" w:rsidP="00DA4FC4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Levantar e analisar os requisitos necessários para o desenvolvimento de uma plataforma digital segura, com foco na educação tecnológica e na promoção da inclusão digital. O projeto considera fundamentos de lógica computacional, infraestrutura tecnológica e cibersegurança, visando proporcionar a usuários de diferentes níveis de conhecimento o acesso a </w:t>
      </w:r>
      <w:r w:rsidR="00E97163" w:rsidRPr="00EF47F6">
        <w:rPr>
          <w:rFonts w:ascii="Arial" w:eastAsia="Times New Roman" w:hAnsi="Arial" w:cs="Arial"/>
          <w:sz w:val="24"/>
          <w:szCs w:val="24"/>
          <w:lang w:val="pt-BR"/>
        </w:rPr>
        <w:t>conteúdo</w:t>
      </w: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interativos sobre tecnologia da informação, programação básica e práticas recomendadas de segurança digital. Todo o desenvolvimento será orientado pelos princípios éticos e pelas diretrizes da Lei Geral de Proteção de Dados (LGPD).</w:t>
      </w:r>
    </w:p>
    <w:p w14:paraId="0431FF27" w14:textId="2CADAB0E" w:rsidR="00154712" w:rsidRPr="00EF47F6" w:rsidRDefault="00154712">
      <w:pPr>
        <w:rPr>
          <w:rFonts w:ascii="Arial" w:hAnsi="Arial" w:cs="Arial"/>
          <w:sz w:val="24"/>
          <w:szCs w:val="24"/>
          <w:lang w:val="pt-BR"/>
        </w:rPr>
      </w:pPr>
    </w:p>
    <w:p w14:paraId="0D163B3C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b/>
          <w:sz w:val="24"/>
          <w:szCs w:val="24"/>
          <w:lang w:val="pt-BR"/>
        </w:rPr>
        <w:t>Objetivos Específicos</w:t>
      </w:r>
    </w:p>
    <w:p w14:paraId="6311831B" w14:textId="4558D1B9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- U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tilizar conceitos de matemática e estatística para analisar o desempenho dos usuários na plataforma.</w:t>
      </w:r>
    </w:p>
    <w:p w14:paraId="31DF7B9A" w14:textId="712E1FD0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Desenvolver um sistema educacional em Python voltado ao ensino de lógica computacional e programação básica.</w:t>
      </w:r>
    </w:p>
    <w:p w14:paraId="65957FC9" w14:textId="1069CCB7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Estabelecer os requisitos de infraestrutura computacional, considerando aspectos como desempenho, escalabilidade e segurança.</w:t>
      </w:r>
    </w:p>
    <w:p w14:paraId="33542EBE" w14:textId="2322741D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Assegurar a privacidade e a proteção dos dados dos usuários, em conformidade com a Lei Geral de Proteção de Dados (LGPD).</w:t>
      </w:r>
    </w:p>
    <w:p w14:paraId="3F91F801" w14:textId="0C49F726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Adotar medidas de cibersegurança capazes de prevenir ataques virtuais e vazamentos de informações.</w:t>
      </w:r>
    </w:p>
    <w:p w14:paraId="5DE4150E" w14:textId="387121F7" w:rsidR="00E97163" w:rsidRPr="00E97163" w:rsidRDefault="00E97163" w:rsidP="00E97163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Pr="00E97163">
        <w:rPr>
          <w:rFonts w:ascii="Arial" w:eastAsia="Times New Roman" w:hAnsi="Arial" w:cs="Arial"/>
          <w:sz w:val="24"/>
          <w:szCs w:val="24"/>
          <w:lang w:val="pt-BR"/>
        </w:rPr>
        <w:t>Integrar princípios de ética e sustentabilidade digital, promovendo o uso consciente e responsável da tecnologia.</w:t>
      </w:r>
    </w:p>
    <w:p w14:paraId="46F06706" w14:textId="77777777" w:rsidR="00154712" w:rsidRPr="00EF47F6" w:rsidRDefault="008E6365">
      <w:pPr>
        <w:rPr>
          <w:rFonts w:ascii="Arial" w:hAnsi="Arial" w:cs="Arial"/>
          <w:sz w:val="24"/>
          <w:szCs w:val="24"/>
          <w:lang w:val="pt-BR"/>
        </w:rPr>
      </w:pPr>
      <w:r w:rsidRPr="00EF47F6">
        <w:rPr>
          <w:rFonts w:ascii="Arial" w:hAnsi="Arial" w:cs="Arial"/>
          <w:sz w:val="24"/>
          <w:szCs w:val="24"/>
          <w:lang w:val="pt-BR"/>
        </w:rPr>
        <w:br w:type="page"/>
      </w:r>
    </w:p>
    <w:p w14:paraId="0FAD203B" w14:textId="77777777" w:rsidR="00154712" w:rsidRPr="00EF47F6" w:rsidRDefault="008E6365" w:rsidP="00A91C7D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3. Contextualização do Caso</w:t>
      </w:r>
    </w:p>
    <w:p w14:paraId="27AD748C" w14:textId="6CE7BAB4" w:rsidR="00154712" w:rsidRPr="00EF47F6" w:rsidRDefault="00392409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Uma organização não governamental, com foco na inclusão digital, busca disponibilizar um ambiente de aprendizagem voltado a comunidades em situação de vulnerabilidade social e estudantes da rede pública de ensino. A proposta é oferecer cursos introdutórios sobre lógica computacional, segurança digital e programação em Python, de maneira interativa e acessível. A plataforma deverá assegurar a proteção dos dados pessoais dos usuários, promover a cidadania digital e estar alinhada aos princípios dos direitos humanos e à ética no uso das tecnologias.</w:t>
      </w:r>
    </w:p>
    <w:p w14:paraId="445CDD93" w14:textId="77777777" w:rsidR="00154712" w:rsidRPr="00EF47F6" w:rsidRDefault="008E6365" w:rsidP="00A91C7D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 Desenvolvimento</w:t>
      </w:r>
    </w:p>
    <w:p w14:paraId="6C70C921" w14:textId="3025DAFC" w:rsidR="00A309BB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4.1. Código em Python</w:t>
      </w:r>
    </w:p>
    <w:p w14:paraId="1A3ADF82" w14:textId="36D6B0B1" w:rsidR="00730585" w:rsidRPr="00EF47F6" w:rsidRDefault="001D757B" w:rsidP="00730585">
      <w:pPr>
        <w:rPr>
          <w:rFonts w:ascii="Arial" w:hAnsi="Arial" w:cs="Arial"/>
          <w:lang w:val="pt-BR"/>
        </w:rPr>
      </w:pPr>
      <w:r w:rsidRPr="001D757B">
        <w:rPr>
          <w:rFonts w:ascii="Arial" w:hAnsi="Arial" w:cs="Arial"/>
          <w:lang w:val="pt-BR"/>
        </w:rPr>
        <w:t>https://github.com/Github-FelipeFelix/PIM_UNIP_1SEMESTRE</w:t>
      </w:r>
    </w:p>
    <w:p w14:paraId="30BAD242" w14:textId="43D20E06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4.2. Justificativa da escolha do sistema operacional</w:t>
      </w:r>
    </w:p>
    <w:p w14:paraId="15F56B48" w14:textId="4BE30C9B" w:rsidR="00861C4B" w:rsidRPr="00EF47F6" w:rsidRDefault="004221E6" w:rsidP="00861C4B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>A escolha pelo sistema operacional Windows se justifica por sua ampla adoção em ambientes escolares e residenciais, o que contribui para uma experiência mais familiar e acessível aos usuários. Embora o Linux ofereça maior robustez e segurança, sua utilização pode representar uma barreira, especialmente para usuários com menor conhecimento técnico. Além disso, a necessidade de instalar programas ou recursos adicionais pode se tornar um obstáculo no ambiente Linux. Dessa forma, o uso do Windows visa facilitar a navegação, garantir maior compatibilidade e promover a inclusão digital de forma mais eficaz.</w:t>
      </w:r>
    </w:p>
    <w:p w14:paraId="30A009D0" w14:textId="77777777" w:rsidR="00154712" w:rsidRPr="00EF47F6" w:rsidRDefault="008E6365" w:rsidP="00861C4B">
      <w:pPr>
        <w:pStyle w:val="Ttulo2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4.3. Aplicações utilizadas</w:t>
      </w:r>
    </w:p>
    <w:p w14:paraId="70C6F9F1" w14:textId="603B69D9" w:rsidR="001712B0" w:rsidRPr="00EF47F6" w:rsidRDefault="001712B0" w:rsidP="001712B0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 xml:space="preserve">O desenvolvimento da plataforma foi realizado com a linguagem de programação </w:t>
      </w:r>
      <w:r w:rsidRPr="00EF47F6">
        <w:rPr>
          <w:rFonts w:ascii="Arial" w:hAnsi="Arial" w:cs="Arial"/>
          <w:b/>
          <w:bCs/>
          <w:lang w:val="pt-BR"/>
        </w:rPr>
        <w:t>Python</w:t>
      </w:r>
      <w:r w:rsidRPr="00EF47F6">
        <w:rPr>
          <w:rFonts w:ascii="Arial" w:hAnsi="Arial" w:cs="Arial"/>
          <w:lang w:val="pt-BR"/>
        </w:rPr>
        <w:t>, escolhida por sua simplicidade, versatilidade e ampla aplicação tanto no meio acadêmico quanto profissional. Python oferece uma extensa gama de bibliotecas que facilitam o desenvolvimento de aplicações robustas, seguras e interativas.</w:t>
      </w:r>
    </w:p>
    <w:p w14:paraId="1C6F942E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>Entre as bibliotecas utilizadas no projeto, destacam-se:</w:t>
      </w:r>
    </w:p>
    <w:p w14:paraId="7F946579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1712B0">
        <w:rPr>
          <w:rFonts w:ascii="Arial" w:hAnsi="Arial" w:cs="Arial"/>
          <w:b/>
          <w:bCs/>
          <w:sz w:val="24"/>
          <w:szCs w:val="24"/>
          <w:lang w:val="pt-BR"/>
        </w:rPr>
        <w:t>cryptography</w:t>
      </w:r>
      <w:proofErr w:type="spellEnd"/>
      <w:r w:rsidRPr="001712B0">
        <w:rPr>
          <w:rFonts w:ascii="Arial" w:hAnsi="Arial" w:cs="Arial"/>
          <w:sz w:val="24"/>
          <w:szCs w:val="24"/>
          <w:lang w:val="pt-BR"/>
        </w:rPr>
        <w:t>: empregada para a implementação de técnicas de criptografia, garantindo a proteção de dados sensíveis e a confidencialidade das informações dos usuários.</w:t>
      </w:r>
    </w:p>
    <w:p w14:paraId="7B05DF12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1712B0">
        <w:rPr>
          <w:rFonts w:ascii="Arial" w:hAnsi="Arial" w:cs="Arial"/>
          <w:b/>
          <w:bCs/>
          <w:sz w:val="24"/>
          <w:szCs w:val="24"/>
          <w:lang w:val="pt-BR"/>
        </w:rPr>
        <w:t>matplotlib</w:t>
      </w:r>
      <w:proofErr w:type="spellEnd"/>
      <w:r w:rsidRPr="001712B0">
        <w:rPr>
          <w:rFonts w:ascii="Arial" w:hAnsi="Arial" w:cs="Arial"/>
          <w:sz w:val="24"/>
          <w:szCs w:val="24"/>
          <w:lang w:val="pt-BR"/>
        </w:rPr>
        <w:t>: utilizada para a geração de gráficos estatísticos, possibilitando uma visualização clara e objetiva dos dados e resultados obtidos na plataforma.</w:t>
      </w:r>
    </w:p>
    <w:p w14:paraId="2B4BA928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1712B0">
        <w:rPr>
          <w:rFonts w:ascii="Arial" w:hAnsi="Arial" w:cs="Arial"/>
          <w:b/>
          <w:bCs/>
          <w:sz w:val="24"/>
          <w:szCs w:val="24"/>
          <w:lang w:val="pt-BR"/>
        </w:rPr>
        <w:t>json</w:t>
      </w:r>
      <w:proofErr w:type="spellEnd"/>
      <w:r w:rsidRPr="001712B0">
        <w:rPr>
          <w:rFonts w:ascii="Arial" w:hAnsi="Arial" w:cs="Arial"/>
          <w:sz w:val="24"/>
          <w:szCs w:val="24"/>
          <w:lang w:val="pt-BR"/>
        </w:rPr>
        <w:t>: essencial para o armazenamento e manipulação estruturada dos dados dos usuários.</w:t>
      </w:r>
    </w:p>
    <w:p w14:paraId="10A52180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1712B0">
        <w:rPr>
          <w:rFonts w:ascii="Arial" w:hAnsi="Arial" w:cs="Arial"/>
          <w:b/>
          <w:bCs/>
          <w:sz w:val="24"/>
          <w:szCs w:val="24"/>
          <w:lang w:val="pt-BR"/>
        </w:rPr>
        <w:t>statistics</w:t>
      </w:r>
      <w:proofErr w:type="spellEnd"/>
      <w:r w:rsidRPr="001712B0">
        <w:rPr>
          <w:rFonts w:ascii="Arial" w:hAnsi="Arial" w:cs="Arial"/>
          <w:sz w:val="24"/>
          <w:szCs w:val="24"/>
          <w:lang w:val="pt-BR"/>
        </w:rPr>
        <w:t>: aplicada na realização de análises estatísticas, como cálculo de média, moda e mediana, a partir das informações coletadas.</w:t>
      </w:r>
    </w:p>
    <w:p w14:paraId="2A02E74B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1712B0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getpass</w:t>
      </w:r>
      <w:proofErr w:type="spellEnd"/>
      <w:r w:rsidRPr="001712B0">
        <w:rPr>
          <w:rFonts w:ascii="Arial" w:hAnsi="Arial" w:cs="Arial"/>
          <w:sz w:val="24"/>
          <w:szCs w:val="24"/>
          <w:lang w:val="pt-BR"/>
        </w:rPr>
        <w:t>: utilizada para entrada segura de senhas, sem exibição em tela.</w:t>
      </w:r>
    </w:p>
    <w:p w14:paraId="4C700023" w14:textId="77777777" w:rsidR="001712B0" w:rsidRPr="001712B0" w:rsidRDefault="001712B0" w:rsidP="001712B0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os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e </w:t>
      </w:r>
      <w:r w:rsidRPr="001712B0">
        <w:rPr>
          <w:rFonts w:ascii="Arial" w:hAnsi="Arial" w:cs="Arial"/>
          <w:b/>
          <w:bCs/>
          <w:sz w:val="24"/>
          <w:szCs w:val="24"/>
          <w:lang w:val="pt-BR"/>
        </w:rPr>
        <w:t>time</w:t>
      </w:r>
      <w:r w:rsidRPr="001712B0">
        <w:rPr>
          <w:rFonts w:ascii="Arial" w:hAnsi="Arial" w:cs="Arial"/>
          <w:sz w:val="24"/>
          <w:szCs w:val="24"/>
          <w:lang w:val="pt-BR"/>
        </w:rPr>
        <w:t>: bibliotecas nativas que fornecem suporte à manipulação de arquivos, diretórios e controle de tempo de execução, contribuindo para a organização e funcionalidade do sistema.</w:t>
      </w:r>
    </w:p>
    <w:p w14:paraId="7FC21B06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 xml:space="preserve">O ambiente de desenvolvimento adotado foi o </w:t>
      </w:r>
      <w:r w:rsidRPr="001712B0">
        <w:rPr>
          <w:rFonts w:ascii="Arial" w:hAnsi="Arial" w:cs="Arial"/>
          <w:b/>
          <w:bCs/>
          <w:sz w:val="24"/>
          <w:szCs w:val="24"/>
          <w:lang w:val="pt-BR"/>
        </w:rPr>
        <w:t xml:space="preserve">Visual Studio </w:t>
      </w:r>
      <w:proofErr w:type="spellStart"/>
      <w:r w:rsidRPr="001712B0">
        <w:rPr>
          <w:rFonts w:ascii="Arial" w:hAnsi="Arial" w:cs="Arial"/>
          <w:b/>
          <w:bCs/>
          <w:sz w:val="24"/>
          <w:szCs w:val="24"/>
          <w:lang w:val="pt-BR"/>
        </w:rPr>
        <w:t>Code</w:t>
      </w:r>
      <w:proofErr w:type="spellEnd"/>
      <w:r w:rsidRPr="001712B0">
        <w:rPr>
          <w:rFonts w:ascii="Arial" w:hAnsi="Arial" w:cs="Arial"/>
          <w:b/>
          <w:bCs/>
          <w:sz w:val="24"/>
          <w:szCs w:val="24"/>
          <w:lang w:val="pt-BR"/>
        </w:rPr>
        <w:t xml:space="preserve"> (VS </w:t>
      </w:r>
      <w:proofErr w:type="spellStart"/>
      <w:r w:rsidRPr="001712B0">
        <w:rPr>
          <w:rFonts w:ascii="Arial" w:hAnsi="Arial" w:cs="Arial"/>
          <w:b/>
          <w:bCs/>
          <w:sz w:val="24"/>
          <w:szCs w:val="24"/>
          <w:lang w:val="pt-BR"/>
        </w:rPr>
        <w:t>Code</w:t>
      </w:r>
      <w:proofErr w:type="spellEnd"/>
      <w:r w:rsidRPr="001712B0">
        <w:rPr>
          <w:rFonts w:ascii="Arial" w:hAnsi="Arial" w:cs="Arial"/>
          <w:b/>
          <w:bCs/>
          <w:sz w:val="24"/>
          <w:szCs w:val="24"/>
          <w:lang w:val="pt-BR"/>
        </w:rPr>
        <w:t>)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, uma IDE moderna que oferece recursos avançados para escrita, depuração e organização de código, além de integração com sistemas de controle de versão. O repositório do projeto foi hospedado no </w:t>
      </w:r>
      <w:r w:rsidRPr="001712B0">
        <w:rPr>
          <w:rFonts w:ascii="Arial" w:hAnsi="Arial" w:cs="Arial"/>
          <w:b/>
          <w:bCs/>
          <w:sz w:val="24"/>
          <w:szCs w:val="24"/>
          <w:lang w:val="pt-BR"/>
        </w:rPr>
        <w:t>GitHub</w:t>
      </w:r>
      <w:r w:rsidRPr="001712B0">
        <w:rPr>
          <w:rFonts w:ascii="Arial" w:hAnsi="Arial" w:cs="Arial"/>
          <w:sz w:val="24"/>
          <w:szCs w:val="24"/>
          <w:lang w:val="pt-BR"/>
        </w:rPr>
        <w:t>, permitindo o versionamento adequado e a colaboração entre os membros da equipe.</w:t>
      </w:r>
    </w:p>
    <w:p w14:paraId="5493ACFD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>Para viabilizar a inclusão digital e o uso da plataforma em ambientes com diferentes níveis de infraestrutura, foram recomendadas diversas aplicações:</w:t>
      </w:r>
    </w:p>
    <w:p w14:paraId="406050D5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Navegadores: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Google Chrome e Mozilla Firefox, para acesso à plataforma e recursos online.</w:t>
      </w:r>
    </w:p>
    <w:p w14:paraId="4A09DCEF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Editores de texto: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LibreOffice Writer e Microsoft Word, para elaboração de conteúdos e atividades escolares.</w:t>
      </w:r>
    </w:p>
    <w:p w14:paraId="776DA9B1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Planilhas: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LibreOffice </w:t>
      </w:r>
      <w:proofErr w:type="spellStart"/>
      <w:r w:rsidRPr="001712B0">
        <w:rPr>
          <w:rFonts w:ascii="Arial" w:hAnsi="Arial" w:cs="Arial"/>
          <w:sz w:val="24"/>
          <w:szCs w:val="24"/>
          <w:lang w:val="pt-BR"/>
        </w:rPr>
        <w:t>Calc</w:t>
      </w:r>
      <w:proofErr w:type="spellEnd"/>
      <w:r w:rsidRPr="001712B0">
        <w:rPr>
          <w:rFonts w:ascii="Arial" w:hAnsi="Arial" w:cs="Arial"/>
          <w:sz w:val="24"/>
          <w:szCs w:val="24"/>
          <w:lang w:val="pt-BR"/>
        </w:rPr>
        <w:t xml:space="preserve"> e Microsoft Excel, para organização de dados e atividades matemáticas.</w:t>
      </w:r>
    </w:p>
    <w:p w14:paraId="4513E895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Apresentações: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LibreOffice </w:t>
      </w:r>
      <w:proofErr w:type="spellStart"/>
      <w:r w:rsidRPr="001712B0">
        <w:rPr>
          <w:rFonts w:ascii="Arial" w:hAnsi="Arial" w:cs="Arial"/>
          <w:sz w:val="24"/>
          <w:szCs w:val="24"/>
          <w:lang w:val="pt-BR"/>
        </w:rPr>
        <w:t>Impress</w:t>
      </w:r>
      <w:proofErr w:type="spellEnd"/>
      <w:r w:rsidRPr="001712B0">
        <w:rPr>
          <w:rFonts w:ascii="Arial" w:hAnsi="Arial" w:cs="Arial"/>
          <w:sz w:val="24"/>
          <w:szCs w:val="24"/>
          <w:lang w:val="pt-BR"/>
        </w:rPr>
        <w:t xml:space="preserve"> e PowerPoint, para criação de materiais educativos.</w:t>
      </w:r>
    </w:p>
    <w:p w14:paraId="27CE6A95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Ambientes de programação: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712B0">
        <w:rPr>
          <w:rFonts w:ascii="Arial" w:hAnsi="Arial" w:cs="Arial"/>
          <w:sz w:val="24"/>
          <w:szCs w:val="24"/>
          <w:lang w:val="pt-BR"/>
        </w:rPr>
        <w:t>Thonny</w:t>
      </w:r>
      <w:proofErr w:type="spellEnd"/>
      <w:r w:rsidRPr="001712B0">
        <w:rPr>
          <w:rFonts w:ascii="Arial" w:hAnsi="Arial" w:cs="Arial"/>
          <w:sz w:val="24"/>
          <w:szCs w:val="24"/>
          <w:lang w:val="pt-BR"/>
        </w:rPr>
        <w:t xml:space="preserve"> e VS </w:t>
      </w:r>
      <w:proofErr w:type="spellStart"/>
      <w:r w:rsidRPr="001712B0">
        <w:rPr>
          <w:rFonts w:ascii="Arial" w:hAnsi="Arial" w:cs="Arial"/>
          <w:sz w:val="24"/>
          <w:szCs w:val="24"/>
          <w:lang w:val="pt-BR"/>
        </w:rPr>
        <w:t>Code</w:t>
      </w:r>
      <w:proofErr w:type="spellEnd"/>
      <w:r w:rsidRPr="001712B0">
        <w:rPr>
          <w:rFonts w:ascii="Arial" w:hAnsi="Arial" w:cs="Arial"/>
          <w:sz w:val="24"/>
          <w:szCs w:val="24"/>
          <w:lang w:val="pt-BR"/>
        </w:rPr>
        <w:t>, ambos compatíveis com Python, ideais para o ensino de lógica e desenvolvimento de sistemas.</w:t>
      </w:r>
    </w:p>
    <w:p w14:paraId="34DB906D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Segurança: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Windows Defender e Avast Free, como soluções antivírus confiáveis e acessíveis.</w:t>
      </w:r>
    </w:p>
    <w:p w14:paraId="66406536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Acessibilidade: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NVDA (leitor de tela gratuito) e ampliadores de tela, para atender usuários com deficiência visual.</w:t>
      </w:r>
    </w:p>
    <w:p w14:paraId="4F77AA9F" w14:textId="77777777" w:rsidR="001712B0" w:rsidRPr="001712B0" w:rsidRDefault="001712B0" w:rsidP="001712B0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b/>
          <w:bCs/>
          <w:sz w:val="24"/>
          <w:szCs w:val="24"/>
          <w:lang w:val="pt-BR"/>
        </w:rPr>
        <w:t>Comunicação:</w:t>
      </w:r>
      <w:r w:rsidRPr="001712B0">
        <w:rPr>
          <w:rFonts w:ascii="Arial" w:hAnsi="Arial" w:cs="Arial"/>
          <w:sz w:val="24"/>
          <w:szCs w:val="24"/>
          <w:lang w:val="pt-BR"/>
        </w:rPr>
        <w:t xml:space="preserve"> WhatsApp Web, Gmail e Zoom, como canais de interação com os alunos e a comunidade.</w:t>
      </w:r>
    </w:p>
    <w:p w14:paraId="3CD98614" w14:textId="77777777" w:rsidR="001712B0" w:rsidRPr="001712B0" w:rsidRDefault="001712B0" w:rsidP="001712B0">
      <w:pPr>
        <w:rPr>
          <w:rFonts w:ascii="Arial" w:hAnsi="Arial" w:cs="Arial"/>
          <w:sz w:val="24"/>
          <w:szCs w:val="24"/>
          <w:lang w:val="pt-BR"/>
        </w:rPr>
      </w:pPr>
      <w:r w:rsidRPr="001712B0">
        <w:rPr>
          <w:rFonts w:ascii="Arial" w:hAnsi="Arial" w:cs="Arial"/>
          <w:sz w:val="24"/>
          <w:szCs w:val="24"/>
          <w:lang w:val="pt-BR"/>
        </w:rPr>
        <w:t>A escolha dessas ferramentas busca garantir um ecossistema de aprendizado eficiente, seguro e acessível, alinhado com os objetivos do projeto e com as diretrizes de inclusão digital e proteção de dados.</w:t>
      </w:r>
    </w:p>
    <w:p w14:paraId="77B937F6" w14:textId="7FF991D1" w:rsidR="00733F68" w:rsidRPr="00EF47F6" w:rsidRDefault="00733F68" w:rsidP="00733F68">
      <w:pPr>
        <w:rPr>
          <w:rFonts w:ascii="Arial" w:hAnsi="Arial" w:cs="Arial"/>
          <w:sz w:val="24"/>
          <w:szCs w:val="24"/>
          <w:lang w:val="pt-BR"/>
        </w:rPr>
      </w:pPr>
    </w:p>
    <w:p w14:paraId="0E384230" w14:textId="77777777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4.4. Análise estatística (média, moda, mediana)</w:t>
      </w:r>
    </w:p>
    <w:p w14:paraId="1CE47CE1" w14:textId="73D07B73" w:rsidR="00720F6F" w:rsidRPr="00EF47F6" w:rsidRDefault="00720F6F" w:rsidP="00720F6F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 xml:space="preserve">A análise estatística dos usuários é realizada utilizando os conceitos de </w:t>
      </w:r>
      <w:r w:rsidRPr="00EF47F6">
        <w:rPr>
          <w:rFonts w:ascii="Arial" w:eastAsia="Times New Roman" w:hAnsi="Arial" w:cs="Arial"/>
          <w:b/>
          <w:bCs/>
          <w:lang w:val="pt-BR"/>
        </w:rPr>
        <w:t>média</w:t>
      </w:r>
      <w:r w:rsidRPr="00EF47F6">
        <w:rPr>
          <w:rFonts w:ascii="Arial" w:eastAsia="Times New Roman" w:hAnsi="Arial" w:cs="Arial"/>
          <w:lang w:val="pt-BR"/>
        </w:rPr>
        <w:t xml:space="preserve">, </w:t>
      </w:r>
      <w:r w:rsidRPr="00EF47F6">
        <w:rPr>
          <w:rFonts w:ascii="Arial" w:eastAsia="Times New Roman" w:hAnsi="Arial" w:cs="Arial"/>
          <w:b/>
          <w:bCs/>
          <w:lang w:val="pt-BR"/>
        </w:rPr>
        <w:t>moda</w:t>
      </w:r>
      <w:r w:rsidRPr="00EF47F6">
        <w:rPr>
          <w:rFonts w:ascii="Arial" w:eastAsia="Times New Roman" w:hAnsi="Arial" w:cs="Arial"/>
          <w:lang w:val="pt-BR"/>
        </w:rPr>
        <w:t xml:space="preserve"> e </w:t>
      </w:r>
      <w:r w:rsidRPr="00EF47F6">
        <w:rPr>
          <w:rFonts w:ascii="Arial" w:eastAsia="Times New Roman" w:hAnsi="Arial" w:cs="Arial"/>
          <w:b/>
          <w:bCs/>
          <w:lang w:val="pt-BR"/>
        </w:rPr>
        <w:t>mediana</w:t>
      </w:r>
      <w:r w:rsidRPr="00EF47F6">
        <w:rPr>
          <w:rFonts w:ascii="Arial" w:eastAsia="Times New Roman" w:hAnsi="Arial" w:cs="Arial"/>
          <w:lang w:val="pt-BR"/>
        </w:rPr>
        <w:t>, que permitem uma compreensão clara e objetiva do perfil dos alunos cadastrados na plataforma. Esses indicadores facilitam a identificação de padrões e comportamentos relevantes para o aprimoramento do sistema.</w:t>
      </w:r>
    </w:p>
    <w:p w14:paraId="04978455" w14:textId="77777777" w:rsidR="00720F6F" w:rsidRPr="00720F6F" w:rsidRDefault="00720F6F" w:rsidP="00720F6F">
      <w:p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 xml:space="preserve">Além disso, são gerados gráficos interativos com a biblioteca </w:t>
      </w:r>
      <w:proofErr w:type="spellStart"/>
      <w:r w:rsidRPr="00720F6F">
        <w:rPr>
          <w:rFonts w:ascii="Arial" w:eastAsia="Times New Roman" w:hAnsi="Arial" w:cs="Arial"/>
          <w:b/>
          <w:bCs/>
          <w:sz w:val="24"/>
          <w:szCs w:val="24"/>
          <w:lang w:val="pt-BR"/>
        </w:rPr>
        <w:t>Matplotlib</w:t>
      </w:r>
      <w:proofErr w:type="spellEnd"/>
      <w:r w:rsidRPr="00720F6F">
        <w:rPr>
          <w:rFonts w:ascii="Arial" w:eastAsia="Times New Roman" w:hAnsi="Arial" w:cs="Arial"/>
          <w:sz w:val="24"/>
          <w:szCs w:val="24"/>
          <w:lang w:val="pt-BR"/>
        </w:rPr>
        <w:t xml:space="preserve"> para a visualização de dados importantes, tais como:</w:t>
      </w:r>
    </w:p>
    <w:p w14:paraId="43BC5405" w14:textId="77777777" w:rsidR="00720F6F" w:rsidRPr="00720F6F" w:rsidRDefault="00720F6F" w:rsidP="00720F6F">
      <w:pPr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Número de acessos à plataforma,</w:t>
      </w:r>
    </w:p>
    <w:p w14:paraId="2AF024ED" w14:textId="77777777" w:rsidR="00720F6F" w:rsidRPr="00720F6F" w:rsidRDefault="00720F6F" w:rsidP="00720F6F">
      <w:pPr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Idade média dos usuários,</w:t>
      </w:r>
    </w:p>
    <w:p w14:paraId="59C55B28" w14:textId="77777777" w:rsidR="00720F6F" w:rsidRPr="00720F6F" w:rsidRDefault="00720F6F" w:rsidP="00720F6F">
      <w:pPr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Tempo médio de uso.</w:t>
      </w:r>
    </w:p>
    <w:p w14:paraId="57835908" w14:textId="0A8CA38B" w:rsidR="00154712" w:rsidRPr="00EF47F6" w:rsidRDefault="00720F6F" w:rsidP="00861C4B">
      <w:pPr>
        <w:rPr>
          <w:rFonts w:ascii="Arial" w:hAnsi="Arial" w:cs="Arial"/>
          <w:sz w:val="24"/>
          <w:szCs w:val="24"/>
          <w:lang w:val="pt-BR"/>
        </w:rPr>
      </w:pPr>
      <w:r w:rsidRPr="00720F6F">
        <w:rPr>
          <w:rFonts w:ascii="Arial" w:eastAsia="Times New Roman" w:hAnsi="Arial" w:cs="Arial"/>
          <w:sz w:val="24"/>
          <w:szCs w:val="24"/>
          <w:lang w:val="pt-BR"/>
        </w:rPr>
        <w:t>Essas representações gráficas fornecem um panorama visual e intuitivo do desempenho da plataforma, permitindo análises mais detalhadas e a tomada de decisões baseadas em dados reais.</w:t>
      </w:r>
      <w:r w:rsidR="008E6365"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  </w:t>
      </w:r>
    </w:p>
    <w:p w14:paraId="64FB615E" w14:textId="77777777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4.5. Estratégias de sustentabilidade</w:t>
      </w:r>
    </w:p>
    <w:p w14:paraId="124FCFB1" w14:textId="0BCB6EEE" w:rsidR="0045233C" w:rsidRPr="00EF47F6" w:rsidRDefault="0045233C" w:rsidP="0045233C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Para assegurar a sustentabilidade do projeto, foram implementadas estratégias que promovem o uso consciente da tecnologia e minimizam o impacto ambiental. Entre as principais medidas adotadas, destaca-se a escolha por equipamentos com baixo consumo energético, contribuindo para a economia de recursos e para a eficiência operacional do sistema. Também foi considerado o descarte adequado de dispositivos obsoletos ou com defeito, respeitando as diretrizes da Política Nacional de Resíduos Sólidos (PNRS), o que garante conformidade com práticas sustentáveis.</w:t>
      </w:r>
    </w:p>
    <w:p w14:paraId="1ADF75B2" w14:textId="77777777" w:rsidR="0045233C" w:rsidRPr="0045233C" w:rsidRDefault="0045233C" w:rsidP="0045233C">
      <w:pPr>
        <w:rPr>
          <w:rFonts w:ascii="Arial" w:eastAsia="Times New Roman" w:hAnsi="Arial" w:cs="Arial"/>
          <w:sz w:val="24"/>
          <w:szCs w:val="24"/>
          <w:lang w:val="pt-BR"/>
        </w:rPr>
      </w:pPr>
      <w:r w:rsidRPr="0045233C">
        <w:rPr>
          <w:rFonts w:ascii="Arial" w:eastAsia="Times New Roman" w:hAnsi="Arial" w:cs="Arial"/>
          <w:sz w:val="24"/>
          <w:szCs w:val="24"/>
          <w:lang w:val="pt-BR"/>
        </w:rPr>
        <w:t>Embora o projeto tenha foco acadêmico e seja aplicado em âmbito local, caso a plataforma fosse utilizada por uma ONG, seriam incorporadas medidas adicionais para reforçar a responsabilidade ambiental. Entre essas ações, destacam-se o desligamento automático dos computadores após períodos de inatividade, o estímulo ao uso racional dos recursos tecnológicos e a orientação sobre o descarte correto de equipamentos antigos. Dessa maneira, mesmo dentro do contexto educacional, o projeto contribui para a sustentabilidade digital e incentiva práticas que respeitam o meio ambiente.</w:t>
      </w:r>
    </w:p>
    <w:p w14:paraId="09B2F094" w14:textId="77777777" w:rsidR="0045233C" w:rsidRPr="0045233C" w:rsidRDefault="0045233C" w:rsidP="0045233C">
      <w:pPr>
        <w:rPr>
          <w:rFonts w:ascii="Arial" w:eastAsia="Times New Roman" w:hAnsi="Arial" w:cs="Arial"/>
          <w:sz w:val="24"/>
          <w:szCs w:val="24"/>
          <w:lang w:val="pt-BR"/>
        </w:rPr>
      </w:pPr>
      <w:r w:rsidRPr="0045233C">
        <w:rPr>
          <w:rFonts w:ascii="Arial" w:eastAsia="Times New Roman" w:hAnsi="Arial" w:cs="Arial"/>
          <w:sz w:val="24"/>
          <w:szCs w:val="24"/>
          <w:lang w:val="pt-BR"/>
        </w:rPr>
        <w:t>Além disso, o sistema está comprometido com a ética digital, protegendo os dados pessoais dos usuários e promovendo o uso seguro da tecnologia. Ao incentivar boas práticas e a responsabilidade no uso dos recursos computacionais, a plataforma se alinha aos princípios da cidadania digital e dos direitos humanos, oferecendo um ambiente educacional que valoriza tanto a eficiência tecnológica quanto a preservação ambiental.</w:t>
      </w:r>
    </w:p>
    <w:p w14:paraId="16F80BA7" w14:textId="30C4191C" w:rsidR="00D54A5B" w:rsidRPr="00EF47F6" w:rsidRDefault="00D54A5B" w:rsidP="00861C4B">
      <w:pPr>
        <w:rPr>
          <w:rFonts w:ascii="Arial" w:eastAsia="Times New Roman" w:hAnsi="Arial" w:cs="Arial"/>
          <w:sz w:val="24"/>
          <w:szCs w:val="24"/>
          <w:lang w:val="pt-BR"/>
        </w:rPr>
      </w:pPr>
    </w:p>
    <w:p w14:paraId="377F3D63" w14:textId="77777777" w:rsidR="00154712" w:rsidRPr="00EF47F6" w:rsidRDefault="008E6365" w:rsidP="00861C4B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lastRenderedPageBreak/>
        <w:t>4.6. Boas práticas de cibersegurança</w:t>
      </w:r>
    </w:p>
    <w:p w14:paraId="62041006" w14:textId="679537B1" w:rsidR="00D126F7" w:rsidRPr="00EF47F6" w:rsidRDefault="00D126F7" w:rsidP="00D126F7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 xml:space="preserve">Para garantir a proteção dos dados dos usuários, o projeto incorporou boas práticas de cibersegurança que visam impedir acessos não autorizados às informações pessoais. Entre as principais medidas adotadas, destaca-se a utilização de senhas robustas, armazenadas em formato </w:t>
      </w:r>
      <w:proofErr w:type="spellStart"/>
      <w:r w:rsidRPr="00EF47F6">
        <w:rPr>
          <w:rFonts w:ascii="Arial" w:eastAsia="Times New Roman" w:hAnsi="Arial" w:cs="Arial"/>
          <w:lang w:val="pt-BR"/>
        </w:rPr>
        <w:t>hash</w:t>
      </w:r>
      <w:proofErr w:type="spellEnd"/>
      <w:r w:rsidRPr="00EF47F6">
        <w:rPr>
          <w:rFonts w:ascii="Arial" w:eastAsia="Times New Roman" w:hAnsi="Arial" w:cs="Arial"/>
          <w:lang w:val="pt-BR"/>
        </w:rPr>
        <w:t xml:space="preserve"> utilizando o algoritmo SHA-256, o que torna inviável a recuperação direta mesmo em caso de comprometimento dos arquivos. Além disso, os dados sensíveis são criptografados com a biblioteca </w:t>
      </w:r>
      <w:proofErr w:type="spellStart"/>
      <w:r w:rsidRPr="00EF47F6">
        <w:rPr>
          <w:rFonts w:ascii="Arial" w:eastAsia="Times New Roman" w:hAnsi="Arial" w:cs="Arial"/>
          <w:lang w:val="pt-BR"/>
        </w:rPr>
        <w:t>Fernet</w:t>
      </w:r>
      <w:proofErr w:type="spellEnd"/>
      <w:r w:rsidRPr="00EF47F6">
        <w:rPr>
          <w:rFonts w:ascii="Arial" w:eastAsia="Times New Roman" w:hAnsi="Arial" w:cs="Arial"/>
          <w:lang w:val="pt-BR"/>
        </w:rPr>
        <w:t>, assegurando que as informações permaneçam protegidas contra acessos indevidos.</w:t>
      </w:r>
    </w:p>
    <w:p w14:paraId="50E79DCE" w14:textId="77777777" w:rsidR="00D126F7" w:rsidRPr="00D126F7" w:rsidRDefault="00D126F7" w:rsidP="00D126F7">
      <w:pPr>
        <w:rPr>
          <w:rFonts w:ascii="Arial" w:eastAsia="Times New Roman" w:hAnsi="Arial" w:cs="Arial"/>
          <w:sz w:val="24"/>
          <w:szCs w:val="24"/>
          <w:lang w:val="pt-BR"/>
        </w:rPr>
      </w:pPr>
      <w:r w:rsidRPr="00D126F7">
        <w:rPr>
          <w:rFonts w:ascii="Arial" w:eastAsia="Times New Roman" w:hAnsi="Arial" w:cs="Arial"/>
          <w:sz w:val="24"/>
          <w:szCs w:val="24"/>
          <w:lang w:val="pt-BR"/>
        </w:rPr>
        <w:t xml:space="preserve">Outro aspecto essencial para a preservação dos dados é a realização de backups periódicos, que garantem a integridade e a disponibilidade das informações em situações de falhas ou incidentes. Embora o sistema tenha sido desenvolvido para uso local e offline, caso venha a ser migrado para um ambiente online, serão adotadas camadas adicionais de proteção, como mecanismos de defesa contra ataques de força bruta, autenticação multifator e medidas para prevenção de </w:t>
      </w:r>
      <w:proofErr w:type="spellStart"/>
      <w:r w:rsidRPr="00D126F7">
        <w:rPr>
          <w:rFonts w:ascii="Arial" w:eastAsia="Times New Roman" w:hAnsi="Arial" w:cs="Arial"/>
          <w:sz w:val="24"/>
          <w:szCs w:val="24"/>
          <w:lang w:val="pt-BR"/>
        </w:rPr>
        <w:t>phishing</w:t>
      </w:r>
      <w:proofErr w:type="spellEnd"/>
      <w:r w:rsidRPr="00D126F7">
        <w:rPr>
          <w:rFonts w:ascii="Arial" w:eastAsia="Times New Roman" w:hAnsi="Arial" w:cs="Arial"/>
          <w:sz w:val="24"/>
          <w:szCs w:val="24"/>
          <w:lang w:val="pt-BR"/>
        </w:rPr>
        <w:t>.</w:t>
      </w:r>
    </w:p>
    <w:p w14:paraId="609DC9B1" w14:textId="77777777" w:rsidR="00D126F7" w:rsidRPr="00D126F7" w:rsidRDefault="00D126F7" w:rsidP="00D126F7">
      <w:pPr>
        <w:rPr>
          <w:rFonts w:ascii="Arial" w:eastAsia="Times New Roman" w:hAnsi="Arial" w:cs="Arial"/>
          <w:sz w:val="24"/>
          <w:szCs w:val="24"/>
          <w:lang w:val="pt-BR"/>
        </w:rPr>
      </w:pPr>
      <w:r w:rsidRPr="00D126F7">
        <w:rPr>
          <w:rFonts w:ascii="Arial" w:eastAsia="Times New Roman" w:hAnsi="Arial" w:cs="Arial"/>
          <w:sz w:val="24"/>
          <w:szCs w:val="24"/>
          <w:lang w:val="pt-BR"/>
        </w:rPr>
        <w:t xml:space="preserve">Embora a ameaça de </w:t>
      </w:r>
      <w:proofErr w:type="spellStart"/>
      <w:r w:rsidRPr="00D126F7">
        <w:rPr>
          <w:rFonts w:ascii="Arial" w:eastAsia="Times New Roman" w:hAnsi="Arial" w:cs="Arial"/>
          <w:sz w:val="24"/>
          <w:szCs w:val="24"/>
          <w:lang w:val="pt-BR"/>
        </w:rPr>
        <w:t>phishing</w:t>
      </w:r>
      <w:proofErr w:type="spellEnd"/>
      <w:r w:rsidRPr="00D126F7">
        <w:rPr>
          <w:rFonts w:ascii="Arial" w:eastAsia="Times New Roman" w:hAnsi="Arial" w:cs="Arial"/>
          <w:sz w:val="24"/>
          <w:szCs w:val="24"/>
          <w:lang w:val="pt-BR"/>
        </w:rPr>
        <w:t xml:space="preserve"> não seja diretamente aplicável ao cenário atual, é importante estar preparado para possíveis ampliações do sistema. Nessa hipótese, seriam implementadas verificações de links antes do acesso e orientações para que os usuários evitem compartilhar informações pessoais por meio de mensagens suspeitas. Dessa forma, mesmo em um contexto de migração para ambiente conectado, a plataforma manteria seu compromisso com a segurança digital e a proteção dos dados dos usuários.</w:t>
      </w:r>
    </w:p>
    <w:p w14:paraId="66458E83" w14:textId="204F6DAF" w:rsidR="001336B1" w:rsidRPr="00EF47F6" w:rsidRDefault="001336B1" w:rsidP="00861C4B">
      <w:pPr>
        <w:rPr>
          <w:rFonts w:ascii="Arial" w:hAnsi="Arial" w:cs="Arial"/>
          <w:sz w:val="24"/>
          <w:szCs w:val="24"/>
          <w:lang w:val="pt-BR"/>
        </w:rPr>
      </w:pPr>
    </w:p>
    <w:p w14:paraId="141EBFCA" w14:textId="08220294" w:rsidR="00154712" w:rsidRPr="00EF47F6" w:rsidRDefault="008E6365" w:rsidP="00861C4B">
      <w:pPr>
        <w:pStyle w:val="Ttulo2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 xml:space="preserve">4.7. Políticas de proteção de dados </w:t>
      </w:r>
      <w:r w:rsidR="00C0067F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e Cidadania Digital:</w:t>
      </w:r>
    </w:p>
    <w:p w14:paraId="540C2F21" w14:textId="7DB150CC" w:rsidR="000649B2" w:rsidRPr="00EF47F6" w:rsidRDefault="000649B2" w:rsidP="000649B2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>Com o objetivo de assegurar conformidade com a Lei Geral de Proteção de Dados (LGPD), foram implementadas políticas que priorizam a proteção e o uso responsável das informações pessoais dos usuários. A coleta e o armazenamento dos dados ocorrem somente após o consentimento prévio, garantindo respeito aos direitos de privacidade e à transparência no tratamento das informações. Dados como nome e idade são criptografados, utilizando técnicas avançadas de cibersegurança, para impedir acessos não autorizados e proteger contra eventuais vulnerabilidades.</w:t>
      </w:r>
    </w:p>
    <w:p w14:paraId="7278F454" w14:textId="77777777" w:rsidR="000649B2" w:rsidRPr="000649B2" w:rsidRDefault="000649B2" w:rsidP="000649B2">
      <w:pPr>
        <w:rPr>
          <w:rFonts w:ascii="Arial" w:hAnsi="Arial" w:cs="Arial"/>
          <w:sz w:val="24"/>
          <w:szCs w:val="24"/>
          <w:lang w:val="pt-BR"/>
        </w:rPr>
      </w:pPr>
      <w:r w:rsidRPr="000649B2">
        <w:rPr>
          <w:rFonts w:ascii="Arial" w:hAnsi="Arial" w:cs="Arial"/>
          <w:sz w:val="24"/>
          <w:szCs w:val="24"/>
          <w:lang w:val="pt-BR"/>
        </w:rPr>
        <w:t>Além disso, o uso dessas informações está restrito a finalidades educativas e estatísticas. Qualquer divulgação de dados é feita de maneira anonimizada, evitando a identificação direta dos usuários. Nas análises estatísticas, os nomes aparecem de forma genérica, assegurando a preservação da privacidade. Caso o usuário solicite, seus registros podem ser removidos permanentemente do sistema, respeitando o direito à eliminação de dados previsto na LGPD.</w:t>
      </w:r>
    </w:p>
    <w:p w14:paraId="2B51DFC5" w14:textId="16CEC3BD" w:rsidR="002F4493" w:rsidRPr="00EF47F6" w:rsidRDefault="000649B2" w:rsidP="002F4493">
      <w:pPr>
        <w:rPr>
          <w:rFonts w:ascii="Arial" w:hAnsi="Arial" w:cs="Arial"/>
          <w:sz w:val="24"/>
          <w:szCs w:val="24"/>
          <w:lang w:val="pt-BR"/>
        </w:rPr>
      </w:pPr>
      <w:r w:rsidRPr="000649B2">
        <w:rPr>
          <w:rFonts w:ascii="Arial" w:hAnsi="Arial" w:cs="Arial"/>
          <w:sz w:val="24"/>
          <w:szCs w:val="24"/>
          <w:lang w:val="pt-BR"/>
        </w:rPr>
        <w:lastRenderedPageBreak/>
        <w:t>A plataforma também promove a conscientização sobre a importância da proteção de dados e da cidadania digital, incentivando práticas seguras e responsáveis no uso das informações pessoais. Dessa forma, o sistema busca não apenas cumprir as exigências legais, mas também fomentar uma cultura de respeito à privacidade e ao uso ético da tecnologia.</w:t>
      </w:r>
    </w:p>
    <w:p w14:paraId="57E3200C" w14:textId="32B0FBB7" w:rsidR="002F4493" w:rsidRPr="00EF47F6" w:rsidRDefault="008E6365" w:rsidP="002F4493">
      <w:pPr>
        <w:pStyle w:val="Ttulo2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4.8. Estratégia de comunicação (Direitos Humanos)</w:t>
      </w:r>
    </w:p>
    <w:p w14:paraId="3494CECF" w14:textId="335E8EEB" w:rsidR="000649B2" w:rsidRPr="00EF47F6" w:rsidRDefault="000649B2" w:rsidP="000649B2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Com o propósito de fortalecer a cidadania digital e promover os direitos humanos, foi estabelecida uma estratégia de comunicação que contempla:</w:t>
      </w:r>
    </w:p>
    <w:p w14:paraId="4BCEBB2F" w14:textId="77777777" w:rsidR="000649B2" w:rsidRPr="000649B2" w:rsidRDefault="000649B2" w:rsidP="000649B2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0649B2">
        <w:rPr>
          <w:rFonts w:ascii="Arial" w:eastAsia="Times New Roman" w:hAnsi="Arial" w:cs="Arial"/>
          <w:sz w:val="24"/>
          <w:szCs w:val="24"/>
          <w:lang w:val="pt-BR"/>
        </w:rPr>
        <w:t>Desenvolvimento de materiais educativos voltados à segurança digital e à ética no uso da tecnologia.</w:t>
      </w:r>
    </w:p>
    <w:p w14:paraId="54EFC7B3" w14:textId="77777777" w:rsidR="000649B2" w:rsidRPr="000649B2" w:rsidRDefault="000649B2" w:rsidP="000649B2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0649B2">
        <w:rPr>
          <w:rFonts w:ascii="Arial" w:eastAsia="Times New Roman" w:hAnsi="Arial" w:cs="Arial"/>
          <w:sz w:val="24"/>
          <w:szCs w:val="24"/>
          <w:lang w:val="pt-BR"/>
        </w:rPr>
        <w:t>Divulgação constante de informações que ressaltam a importância da proteção dos dados pessoais.</w:t>
      </w:r>
    </w:p>
    <w:p w14:paraId="2D32E88F" w14:textId="4C9CD417" w:rsidR="00154712" w:rsidRPr="00EF47F6" w:rsidRDefault="000649B2" w:rsidP="00861C4B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0649B2">
        <w:rPr>
          <w:rFonts w:ascii="Arial" w:eastAsia="Times New Roman" w:hAnsi="Arial" w:cs="Arial"/>
          <w:sz w:val="24"/>
          <w:szCs w:val="24"/>
          <w:lang w:val="pt-BR"/>
        </w:rPr>
        <w:t>Estímulo ao uso responsável e ético dos recursos tecnológicos, visando uma convivência digital mais segura e respeitosa.</w:t>
      </w:r>
    </w:p>
    <w:p w14:paraId="15107890" w14:textId="77777777" w:rsidR="00154712" w:rsidRPr="00EF47F6" w:rsidRDefault="008E6365" w:rsidP="00861C4B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5. Atividade de Extensão Universitária</w:t>
      </w:r>
    </w:p>
    <w:p w14:paraId="31F78B60" w14:textId="65B70353" w:rsidR="00DE7F1B" w:rsidRPr="00EF47F6" w:rsidRDefault="00DE7F1B" w:rsidP="00DE7F1B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No âmbito da extensão universitária, foi planejada uma oficina virtual com o objetivo de apoiar ONGs na promoção da inclusão digital. As ações previstas para essa atividade incluem:</w:t>
      </w:r>
    </w:p>
    <w:p w14:paraId="00AAB460" w14:textId="77777777" w:rsidR="00DE7F1B" w:rsidRPr="00DE7F1B" w:rsidRDefault="00DE7F1B" w:rsidP="00DE7F1B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E7F1B">
        <w:rPr>
          <w:rFonts w:ascii="Arial" w:eastAsia="Times New Roman" w:hAnsi="Arial" w:cs="Arial"/>
          <w:sz w:val="24"/>
          <w:szCs w:val="24"/>
          <w:lang w:val="pt-BR"/>
        </w:rPr>
        <w:t>Elaboração de cartilhas digitais abordando cibersegurança e programação básica, destinadas à distribuição em escolas.</w:t>
      </w:r>
    </w:p>
    <w:p w14:paraId="2FD68554" w14:textId="77777777" w:rsidR="00DE7F1B" w:rsidRPr="00DE7F1B" w:rsidRDefault="00DE7F1B" w:rsidP="00DE7F1B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E7F1B">
        <w:rPr>
          <w:rFonts w:ascii="Arial" w:eastAsia="Times New Roman" w:hAnsi="Arial" w:cs="Arial"/>
          <w:sz w:val="24"/>
          <w:szCs w:val="24"/>
          <w:lang w:val="pt-BR"/>
        </w:rPr>
        <w:t>Produção de vídeos curtos e didáticos para o YouTube, com explicações sobre temas essenciais de tecnologia da informação.</w:t>
      </w:r>
    </w:p>
    <w:p w14:paraId="47706B91" w14:textId="13B866DD" w:rsidR="0005066F" w:rsidRPr="00EF47F6" w:rsidRDefault="00DE7F1B" w:rsidP="00861C4B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E7F1B">
        <w:rPr>
          <w:rFonts w:ascii="Arial" w:eastAsia="Times New Roman" w:hAnsi="Arial" w:cs="Arial"/>
          <w:sz w:val="24"/>
          <w:szCs w:val="24"/>
          <w:lang w:val="pt-BR"/>
        </w:rPr>
        <w:t>Criação de infográficos sobre segurança digital, voltados para as redes sociais da ONG parceira, facilitando a disseminação de informações relevantes.</w:t>
      </w:r>
    </w:p>
    <w:p w14:paraId="48EB11CE" w14:textId="13E39EEC" w:rsidR="0005066F" w:rsidRPr="00EF47F6" w:rsidRDefault="0005066F" w:rsidP="003C45A6">
      <w:pPr>
        <w:pStyle w:val="Ttulo1"/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 xml:space="preserve">6. </w:t>
      </w:r>
      <w:r w:rsidR="003C45A6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Arquitetura do Sistema e Requisitos de Armazenamento de Dados</w:t>
      </w:r>
    </w:p>
    <w:p w14:paraId="38F69AF5" w14:textId="4C9B4748" w:rsidR="00B43C75" w:rsidRPr="00EF47F6" w:rsidRDefault="00B43C75" w:rsidP="00B43C75">
      <w:pPr>
        <w:rPr>
          <w:rFonts w:ascii="Arial" w:hAnsi="Arial" w:cs="Arial"/>
          <w:lang w:val="pt-BR"/>
        </w:rPr>
      </w:pPr>
      <w:r w:rsidRPr="00EF47F6">
        <w:rPr>
          <w:rFonts w:ascii="Arial" w:hAnsi="Arial" w:cs="Arial"/>
          <w:lang w:val="pt-BR"/>
        </w:rPr>
        <w:t>A plataforma educacional foi desenvolvida com a linguagem Python, escolhida por sua flexibilidade e pela extensa comunidade de suporte, que facilita a criação de aplicações sólidas. Para o armazenamento dos dados, optou-se pelo uso de arquivos JSON locais, que oferecem uma manipulação simples e eficiente dos dados. Esse formato é especialmente indicado para projetos acadêmicos, pois permite fácil integração com outras ferramentas e possibilita a leitura e escrita dos dados de forma prática e direta.</w:t>
      </w:r>
    </w:p>
    <w:p w14:paraId="67A3811E" w14:textId="77777777" w:rsidR="00B43C75" w:rsidRPr="00B43C75" w:rsidRDefault="00B43C75" w:rsidP="00B43C75">
      <w:pPr>
        <w:rPr>
          <w:rFonts w:ascii="Arial" w:hAnsi="Arial" w:cs="Arial"/>
          <w:sz w:val="24"/>
          <w:szCs w:val="24"/>
          <w:lang w:val="pt-BR"/>
        </w:rPr>
      </w:pPr>
      <w:r w:rsidRPr="00B43C75">
        <w:rPr>
          <w:rFonts w:ascii="Arial" w:hAnsi="Arial" w:cs="Arial"/>
          <w:sz w:val="24"/>
          <w:szCs w:val="24"/>
          <w:lang w:val="pt-BR"/>
        </w:rPr>
        <w:lastRenderedPageBreak/>
        <w:t xml:space="preserve">Visando a escalabilidade e a evolução do sistema, caso seja implantado em ambiente de produção, considera-se a migração para bancos de dados mais estruturados, como </w:t>
      </w:r>
      <w:proofErr w:type="spellStart"/>
      <w:r w:rsidRPr="00B43C75">
        <w:rPr>
          <w:rFonts w:ascii="Arial" w:hAnsi="Arial" w:cs="Arial"/>
          <w:sz w:val="24"/>
          <w:szCs w:val="24"/>
          <w:lang w:val="pt-BR"/>
        </w:rPr>
        <w:t>SQLite</w:t>
      </w:r>
      <w:proofErr w:type="spellEnd"/>
      <w:r w:rsidRPr="00B43C75"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 w:rsidRPr="00B43C75">
        <w:rPr>
          <w:rFonts w:ascii="Arial" w:hAnsi="Arial" w:cs="Arial"/>
          <w:sz w:val="24"/>
          <w:szCs w:val="24"/>
          <w:lang w:val="pt-BR"/>
        </w:rPr>
        <w:t>MongoDB</w:t>
      </w:r>
      <w:proofErr w:type="spellEnd"/>
      <w:r w:rsidRPr="00B43C75">
        <w:rPr>
          <w:rFonts w:ascii="Arial" w:hAnsi="Arial" w:cs="Arial"/>
          <w:sz w:val="24"/>
          <w:szCs w:val="24"/>
          <w:lang w:val="pt-BR"/>
        </w:rPr>
        <w:t>. Essa alteração garantiria maior capacidade de processamento e suporte a volumes maiores de informações, acompanhando o crescimento da demanda.</w:t>
      </w:r>
    </w:p>
    <w:p w14:paraId="5ED37A6F" w14:textId="51808133" w:rsidR="00D21102" w:rsidRPr="00EF47F6" w:rsidRDefault="00B43C75" w:rsidP="00D21102">
      <w:pPr>
        <w:rPr>
          <w:rFonts w:ascii="Arial" w:hAnsi="Arial" w:cs="Arial"/>
          <w:sz w:val="24"/>
          <w:szCs w:val="24"/>
          <w:lang w:val="pt-BR"/>
        </w:rPr>
      </w:pPr>
      <w:r w:rsidRPr="00B43C75">
        <w:rPr>
          <w:rFonts w:ascii="Arial" w:hAnsi="Arial" w:cs="Arial"/>
          <w:sz w:val="24"/>
          <w:szCs w:val="24"/>
          <w:lang w:val="pt-BR"/>
        </w:rPr>
        <w:t xml:space="preserve">Para proteger os dados sensíveis, foram adotadas boas práticas de segurança, incluindo a criptografia com a biblioteca </w:t>
      </w:r>
      <w:proofErr w:type="spellStart"/>
      <w:r w:rsidRPr="00B43C75">
        <w:rPr>
          <w:rFonts w:ascii="Arial" w:hAnsi="Arial" w:cs="Arial"/>
          <w:sz w:val="24"/>
          <w:szCs w:val="24"/>
          <w:lang w:val="pt-BR"/>
        </w:rPr>
        <w:t>Fernet</w:t>
      </w:r>
      <w:proofErr w:type="spellEnd"/>
      <w:r w:rsidRPr="00B43C75">
        <w:rPr>
          <w:rFonts w:ascii="Arial" w:hAnsi="Arial" w:cs="Arial"/>
          <w:sz w:val="24"/>
          <w:szCs w:val="24"/>
          <w:lang w:val="pt-BR"/>
        </w:rPr>
        <w:t xml:space="preserve"> e o </w:t>
      </w:r>
      <w:proofErr w:type="spellStart"/>
      <w:r w:rsidRPr="00B43C75">
        <w:rPr>
          <w:rFonts w:ascii="Arial" w:hAnsi="Arial" w:cs="Arial"/>
          <w:sz w:val="24"/>
          <w:szCs w:val="24"/>
          <w:lang w:val="pt-BR"/>
        </w:rPr>
        <w:t>hashing</w:t>
      </w:r>
      <w:proofErr w:type="spellEnd"/>
      <w:r w:rsidRPr="00B43C75">
        <w:rPr>
          <w:rFonts w:ascii="Arial" w:hAnsi="Arial" w:cs="Arial"/>
          <w:sz w:val="24"/>
          <w:szCs w:val="24"/>
          <w:lang w:val="pt-BR"/>
        </w:rPr>
        <w:t xml:space="preserve"> de senhas pelo algoritmo SHA-256. Essas medidas impedem acessos não autorizados e asseguram que as informações pessoais sejam armazenadas de forma segura. Assim, o sistema busca equilibrar praticidade no desenvolvimento e robustez na proteção dos dados, alinhando-se às melhores práticas de segurança da informação.</w:t>
      </w:r>
    </w:p>
    <w:p w14:paraId="2CEABBB0" w14:textId="40E84E42" w:rsidR="00154712" w:rsidRPr="00EF47F6" w:rsidRDefault="003C45A6" w:rsidP="00861C4B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7</w:t>
      </w:r>
      <w:r w:rsidR="008E6365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. Conclusão</w:t>
      </w:r>
    </w:p>
    <w:p w14:paraId="1A8D70C1" w14:textId="122CBE66" w:rsidR="00EF47F6" w:rsidRPr="00EF47F6" w:rsidRDefault="00EF47F6" w:rsidP="00EF47F6">
      <w:pPr>
        <w:rPr>
          <w:rFonts w:ascii="Arial" w:eastAsia="Times New Roman" w:hAnsi="Arial" w:cs="Arial"/>
          <w:lang w:val="pt-BR"/>
        </w:rPr>
      </w:pPr>
      <w:r w:rsidRPr="00EF47F6">
        <w:rPr>
          <w:rFonts w:ascii="Arial" w:eastAsia="Times New Roman" w:hAnsi="Arial" w:cs="Arial"/>
          <w:lang w:val="pt-BR"/>
        </w:rPr>
        <w:t>O desenvolvimento desta plataforma educacional digital representou uma importante oportunidade de integrar conhecimentos adquiridos ao longo do curso, abrangendo desde a programação em Python até conceitos fundamentais de cibersegurança, proteção de dados e análise estatística. Ao longo do projeto, foi possível aplicar na prática técnicas de criptografia, armazenamento seguro e manipulação de dados, garantindo a confidencialidade e a integridade das informações dos usuários.</w:t>
      </w:r>
    </w:p>
    <w:p w14:paraId="3F2B5BA7" w14:textId="77777777" w:rsidR="00EF47F6" w:rsidRPr="00EF47F6" w:rsidRDefault="00EF47F6" w:rsidP="00EF47F6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Além dos aspectos técnicos, o projeto destacou-se pelo compromisso social e ético, uma vez que buscou promover a inclusão digital em comunidades com acesso limitado à tecnologia, facilitando o aprendizado e o exercício da cidadania digital. Ao desenvolver estratégias de comunicação baseadas nos direitos humanos, a plataforma reforça a importância do uso consciente e responsável da tecnologia, ampliando o alcance do conhecimento e incentivando boas práticas no ambiente digital.</w:t>
      </w:r>
    </w:p>
    <w:p w14:paraId="7D67F0B4" w14:textId="77777777" w:rsidR="00EF47F6" w:rsidRPr="00EF47F6" w:rsidRDefault="00EF47F6" w:rsidP="00EF47F6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>O cuidado com a sustentabilidade do projeto, contemplando medidas para reduzir o impacto ambiental e incentivar o uso responsável dos recursos tecnológicos, também demonstra um olhar atento para as demandas atuais do desenvolvimento sustentável. A escolha por ferramentas acessíveis e de baixo custo, aliada à preocupação com a segurança da informação, reflete o equilíbrio entre inovação, responsabilidade social e viabilidade prática.</w:t>
      </w:r>
    </w:p>
    <w:p w14:paraId="60C06604" w14:textId="46F2D6E4" w:rsidR="00154712" w:rsidRPr="00EF47F6" w:rsidRDefault="00EF47F6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Por fim, a construção da plataforma e a elaboração de materiais complementares, como cartilhas digitais e vídeos educativos, reforçam o papel do projeto como instrumento de extensão universitária, ampliando o alcance do conhecimento e fortalecendo a parceria entre academia e comunidade. Dessa forma, o trabalho não apenas representa um exercício acadêmico, mas uma </w:t>
      </w:r>
      <w:r w:rsidRPr="00EF47F6">
        <w:rPr>
          <w:rFonts w:ascii="Arial" w:eastAsia="Times New Roman" w:hAnsi="Arial" w:cs="Arial"/>
          <w:sz w:val="24"/>
          <w:szCs w:val="24"/>
          <w:lang w:val="pt-BR"/>
        </w:rPr>
        <w:lastRenderedPageBreak/>
        <w:t>contribuição concreta para o fortalecimento da inclusão digital, da proteção de dados e da cidadania digital, alinhando-se aos valores éticos e sociais necessários para o desenvolvimento de tecnologias que beneficiem a todos de maneira justa e segura.</w:t>
      </w:r>
    </w:p>
    <w:p w14:paraId="19835D24" w14:textId="71EF3643" w:rsidR="00154712" w:rsidRDefault="003C45A6" w:rsidP="00D21102">
      <w:pPr>
        <w:pStyle w:val="Ttulo1"/>
        <w:rPr>
          <w:rFonts w:ascii="Arial" w:eastAsia="Times New Roman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8</w:t>
      </w:r>
      <w:r w:rsidR="008E6365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. Referências</w:t>
      </w:r>
    </w:p>
    <w:p w14:paraId="2A6CBD19" w14:textId="73AE624B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SILVA, A. C. </w:t>
      </w:r>
      <w:proofErr w:type="spellStart"/>
      <w:r w:rsidRPr="00A06AE7">
        <w:rPr>
          <w:rFonts w:ascii="Arial" w:eastAsia="Times New Roman" w:hAnsi="Arial" w:cs="Arial"/>
          <w:sz w:val="24"/>
          <w:szCs w:val="24"/>
          <w:lang w:val="pt-BR"/>
        </w:rPr>
        <w:t>da</w:t>
      </w:r>
      <w:proofErr w:type="spellEnd"/>
      <w:r w:rsidRPr="00A06AE7">
        <w:rPr>
          <w:rFonts w:ascii="Arial" w:eastAsia="Times New Roman" w:hAnsi="Arial" w:cs="Arial"/>
          <w:sz w:val="24"/>
          <w:szCs w:val="24"/>
          <w:lang w:val="pt-BR"/>
        </w:rPr>
        <w:t>; SANTOS, M. R. dos.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Tecnologias da informação e comunicação na educação: perspectivas e desafios na formação de professores e inclusão digital.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Revista FT, 2021. Disponível em: https://revistaft.com.br/tecnologias-da-informacao-e-comunicacao-na-educacao-perspectivas-e-desafios-na-formacao-de-professores-e-inclusao-digital/.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289F3124" w14:textId="03FDD91A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LIMA, R. S. de; OLIVEIRA, J. F. de.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Tecnologias digitais na educação: vantagens e desafios.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Revista </w:t>
      </w:r>
      <w:proofErr w:type="spellStart"/>
      <w:r w:rsidRPr="00A06AE7">
        <w:rPr>
          <w:rFonts w:ascii="Arial" w:eastAsia="Times New Roman" w:hAnsi="Arial" w:cs="Arial"/>
          <w:sz w:val="24"/>
          <w:szCs w:val="24"/>
          <w:lang w:val="pt-BR"/>
        </w:rPr>
        <w:t>eAcadêmica</w:t>
      </w:r>
      <w:proofErr w:type="spellEnd"/>
      <w:r w:rsidRPr="00A06AE7">
        <w:rPr>
          <w:rFonts w:ascii="Arial" w:eastAsia="Times New Roman" w:hAnsi="Arial" w:cs="Arial"/>
          <w:sz w:val="24"/>
          <w:szCs w:val="24"/>
          <w:lang w:val="pt-BR"/>
        </w:rPr>
        <w:t>, 2022. Disponível em: https://eacademica.org/</w:t>
      </w:r>
      <w:proofErr w:type="spellStart"/>
      <w:r w:rsidRPr="00A06AE7">
        <w:rPr>
          <w:rFonts w:ascii="Arial" w:eastAsia="Times New Roman" w:hAnsi="Arial" w:cs="Arial"/>
          <w:sz w:val="24"/>
          <w:szCs w:val="24"/>
          <w:lang w:val="pt-BR"/>
        </w:rPr>
        <w:t>eacademica</w:t>
      </w:r>
      <w:proofErr w:type="spellEnd"/>
      <w:r w:rsidRPr="00A06AE7">
        <w:rPr>
          <w:rFonts w:ascii="Arial" w:eastAsia="Times New Roman" w:hAnsi="Arial" w:cs="Arial"/>
          <w:sz w:val="24"/>
          <w:szCs w:val="24"/>
          <w:lang w:val="pt-BR"/>
        </w:rPr>
        <w:t>/</w:t>
      </w:r>
      <w:proofErr w:type="spellStart"/>
      <w:r w:rsidRPr="00A06AE7">
        <w:rPr>
          <w:rFonts w:ascii="Arial" w:eastAsia="Times New Roman" w:hAnsi="Arial" w:cs="Arial"/>
          <w:sz w:val="24"/>
          <w:szCs w:val="24"/>
          <w:lang w:val="pt-BR"/>
        </w:rPr>
        <w:t>article</w:t>
      </w:r>
      <w:proofErr w:type="spellEnd"/>
      <w:r w:rsidRPr="00A06AE7">
        <w:rPr>
          <w:rFonts w:ascii="Arial" w:eastAsia="Times New Roman" w:hAnsi="Arial" w:cs="Arial"/>
          <w:sz w:val="24"/>
          <w:szCs w:val="24"/>
          <w:lang w:val="pt-BR"/>
        </w:rPr>
        <w:t>/</w:t>
      </w:r>
      <w:proofErr w:type="spellStart"/>
      <w:r w:rsidRPr="00A06AE7">
        <w:rPr>
          <w:rFonts w:ascii="Arial" w:eastAsia="Times New Roman" w:hAnsi="Arial" w:cs="Arial"/>
          <w:sz w:val="24"/>
          <w:szCs w:val="24"/>
          <w:lang w:val="pt-BR"/>
        </w:rPr>
        <w:t>view</w:t>
      </w:r>
      <w:proofErr w:type="spellEnd"/>
      <w:r w:rsidRPr="00A06AE7">
        <w:rPr>
          <w:rFonts w:ascii="Arial" w:eastAsia="Times New Roman" w:hAnsi="Arial" w:cs="Arial"/>
          <w:sz w:val="24"/>
          <w:szCs w:val="24"/>
          <w:lang w:val="pt-BR"/>
        </w:rPr>
        <w:t>/600.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7E2CE95F" w14:textId="69129732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OLIVEIRA, Ricardo.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 xml:space="preserve">A influência de um sistema operacional no desempenho do docente. 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>Universidade Federal de Santa Maria, 2012. Disponível em: https://repositorio.ufsm.br/bitstream/handle/1/13125/TCCE_TICAE_EaD_2012_OLIVEIRA_RICARDO.pdf.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1C01E3AA" w14:textId="093F4AE9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DYNAMICS &amp; LEARNING.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Estratégias para a cibersegurança no ambiente educativo.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2023. Disponível em: https://dynamicsandlearning.com/pt/post/estrategias-ciberseguranca-ambiente-educativo/.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0F87B7DE" w14:textId="5C2975C7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INSTITUTO FEDERAL DE SÃO PAULO – IFSP.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Introdução à programação com Python.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Grupo PET - ADS, Câmpus São Carlos, 2016. Disponível em: http://antigo.scl.ifsp.edu.br/portal/arquivos/2016.05.04_Apostila_Python_-_PET_ADS_S%C3%A3o_Carlos.pdf.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64A58195" w14:textId="162CF34E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TOVANY, J.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 xml:space="preserve">Oficina de matemática e estatística com Python. 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>Universidade Federal do Pará – UFPA, 2022. Disponível em: https://github.com/</w:t>
      </w:r>
      <w:proofErr w:type="spellStart"/>
      <w:r w:rsidRPr="00A06AE7">
        <w:rPr>
          <w:rFonts w:ascii="Arial" w:eastAsia="Times New Roman" w:hAnsi="Arial" w:cs="Arial"/>
          <w:sz w:val="24"/>
          <w:szCs w:val="24"/>
          <w:lang w:val="pt-BR"/>
        </w:rPr>
        <w:t>Tovany</w:t>
      </w:r>
      <w:proofErr w:type="spellEnd"/>
      <w:r w:rsidRPr="00A06AE7">
        <w:rPr>
          <w:rFonts w:ascii="Arial" w:eastAsia="Times New Roman" w:hAnsi="Arial" w:cs="Arial"/>
          <w:sz w:val="24"/>
          <w:szCs w:val="24"/>
          <w:lang w:val="pt-BR"/>
        </w:rPr>
        <w:t>/</w:t>
      </w:r>
      <w:proofErr w:type="spellStart"/>
      <w:r w:rsidRPr="00A06AE7">
        <w:rPr>
          <w:rFonts w:ascii="Arial" w:eastAsia="Times New Roman" w:hAnsi="Arial" w:cs="Arial"/>
          <w:sz w:val="24"/>
          <w:szCs w:val="24"/>
          <w:lang w:val="pt-BR"/>
        </w:rPr>
        <w:t>extensaoUFPA</w:t>
      </w:r>
      <w:proofErr w:type="spellEnd"/>
      <w:r w:rsidRPr="00A06AE7">
        <w:rPr>
          <w:rFonts w:ascii="Arial" w:eastAsia="Times New Roman" w:hAnsi="Arial" w:cs="Arial"/>
          <w:sz w:val="24"/>
          <w:szCs w:val="24"/>
          <w:lang w:val="pt-BR"/>
        </w:rPr>
        <w:t>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  <w:r>
        <w:rPr>
          <w:rFonts w:ascii="Arial" w:eastAsia="Times New Roman" w:hAnsi="Arial" w:cs="Arial"/>
          <w:sz w:val="24"/>
          <w:szCs w:val="24"/>
          <w:lang w:val="pt-BR"/>
        </w:rPr>
        <w:lastRenderedPageBreak/>
        <w:br/>
      </w:r>
    </w:p>
    <w:p w14:paraId="3C692B56" w14:textId="557EB839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DIGITAL WORK.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Descarte sustentável de eletrônicos: como fazer de forma correta.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2023. Disponível em: https://digitalwork.com.br/blog/esg/descarte-sustentavel-de-eletronicos/. Acesso em: 21 maio 2025.</w:t>
      </w:r>
      <w:r>
        <w:rPr>
          <w:rFonts w:ascii="Arial" w:eastAsia="Times New Roman" w:hAnsi="Arial" w:cs="Arial"/>
          <w:sz w:val="24"/>
          <w:szCs w:val="24"/>
          <w:lang w:val="pt-BR"/>
        </w:rPr>
        <w:br/>
      </w:r>
    </w:p>
    <w:p w14:paraId="4724DB57" w14:textId="6C1ADC11" w:rsidR="00A06AE7" w:rsidRPr="00A06AE7" w:rsidRDefault="00A06AE7" w:rsidP="00A06AE7">
      <w:pPr>
        <w:pStyle w:val="PargrafodaLista"/>
        <w:numPr>
          <w:ilvl w:val="0"/>
          <w:numId w:val="17"/>
        </w:numPr>
        <w:tabs>
          <w:tab w:val="num" w:pos="720"/>
        </w:tabs>
        <w:rPr>
          <w:rFonts w:ascii="Arial" w:eastAsia="Times New Roman" w:hAnsi="Arial" w:cs="Arial"/>
          <w:sz w:val="24"/>
          <w:szCs w:val="24"/>
          <w:lang w:val="pt-BR"/>
        </w:rPr>
      </w:pPr>
      <w:r w:rsidRPr="00A06AE7">
        <w:rPr>
          <w:rFonts w:ascii="Arial" w:eastAsia="Times New Roman" w:hAnsi="Arial" w:cs="Arial"/>
          <w:sz w:val="24"/>
          <w:szCs w:val="24"/>
          <w:lang w:val="pt-BR"/>
        </w:rPr>
        <w:t>EXPERT LGPD. </w:t>
      </w:r>
      <w:r w:rsidRPr="005567A5">
        <w:rPr>
          <w:rFonts w:ascii="Arial" w:eastAsia="Times New Roman" w:hAnsi="Arial" w:cs="Arial"/>
          <w:i/>
          <w:iCs/>
          <w:sz w:val="24"/>
          <w:szCs w:val="24"/>
          <w:lang w:val="pt-BR"/>
        </w:rPr>
        <w:t>LGPD e a proteção de dados na área da educação.</w:t>
      </w:r>
      <w:r w:rsidRPr="00A06AE7">
        <w:rPr>
          <w:rFonts w:ascii="Arial" w:eastAsia="Times New Roman" w:hAnsi="Arial" w:cs="Arial"/>
          <w:sz w:val="24"/>
          <w:szCs w:val="24"/>
          <w:lang w:val="pt-BR"/>
        </w:rPr>
        <w:t xml:space="preserve"> 2023. Disponível em: https://expertlgpd.com/lgpd-e-a-protecao-de-dados-na-area-da-educacao/. Acesso em: 21 maio 2025.</w:t>
      </w:r>
    </w:p>
    <w:p w14:paraId="5F98DEEE" w14:textId="35220B79" w:rsidR="00154712" w:rsidRPr="00EF47F6" w:rsidRDefault="003C45A6" w:rsidP="00861C4B">
      <w:pPr>
        <w:pStyle w:val="Ttulo1"/>
        <w:rPr>
          <w:rFonts w:ascii="Arial" w:hAnsi="Arial" w:cs="Arial"/>
          <w:color w:val="auto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9</w:t>
      </w:r>
      <w:r w:rsidR="008E6365" w:rsidRPr="00EF47F6">
        <w:rPr>
          <w:rFonts w:ascii="Arial" w:eastAsia="Times New Roman" w:hAnsi="Arial" w:cs="Arial"/>
          <w:color w:val="auto"/>
          <w:sz w:val="24"/>
          <w:szCs w:val="24"/>
          <w:lang w:val="pt-BR"/>
        </w:rPr>
        <w:t>. Anexos</w:t>
      </w:r>
    </w:p>
    <w:p w14:paraId="16EA2E0F" w14:textId="09DAC992" w:rsidR="005567A5" w:rsidRPr="005567A5" w:rsidRDefault="008E6365" w:rsidP="00861C4B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Anexo 1: </w:t>
      </w:r>
      <w:r w:rsidR="006E4077">
        <w:rPr>
          <w:rFonts w:ascii="Arial" w:eastAsia="Times New Roman" w:hAnsi="Arial" w:cs="Arial"/>
          <w:sz w:val="24"/>
          <w:szCs w:val="24"/>
          <w:lang w:val="pt-BR"/>
        </w:rPr>
        <w:t>Infográfico</w:t>
      </w:r>
      <w:r w:rsidR="006E4077">
        <w:rPr>
          <w:rFonts w:ascii="Arial" w:eastAsia="Times New Roman" w:hAnsi="Arial" w:cs="Arial"/>
          <w:sz w:val="24"/>
          <w:szCs w:val="24"/>
          <w:lang w:val="pt-BR"/>
        </w:rPr>
        <w:br/>
      </w:r>
      <w:r w:rsidR="006E4077"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Anexo </w:t>
      </w:r>
      <w:r w:rsidR="006E4077">
        <w:rPr>
          <w:rFonts w:ascii="Arial" w:eastAsia="Times New Roman" w:hAnsi="Arial" w:cs="Arial"/>
          <w:sz w:val="24"/>
          <w:szCs w:val="24"/>
          <w:lang w:val="pt-BR"/>
        </w:rPr>
        <w:t>2</w:t>
      </w:r>
      <w:r w:rsidR="006E4077"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: </w:t>
      </w:r>
      <w:r w:rsidR="006E4077">
        <w:rPr>
          <w:rFonts w:ascii="Arial" w:eastAsia="Times New Roman" w:hAnsi="Arial" w:cs="Arial"/>
          <w:sz w:val="24"/>
          <w:szCs w:val="24"/>
          <w:lang w:val="pt-BR"/>
        </w:rPr>
        <w:t>Cartilha</w:t>
      </w:r>
      <w:r w:rsidRPr="00EF47F6">
        <w:rPr>
          <w:rFonts w:ascii="Arial" w:eastAsia="Times New Roman" w:hAnsi="Arial" w:cs="Arial"/>
          <w:sz w:val="24"/>
          <w:szCs w:val="24"/>
          <w:lang w:val="pt-BR"/>
        </w:rPr>
        <w:br/>
        <w:t xml:space="preserve">Anexo </w:t>
      </w:r>
      <w:r w:rsidR="006E4077">
        <w:rPr>
          <w:rFonts w:ascii="Arial" w:eastAsia="Times New Roman" w:hAnsi="Arial" w:cs="Arial"/>
          <w:sz w:val="24"/>
          <w:szCs w:val="24"/>
          <w:lang w:val="pt-BR"/>
        </w:rPr>
        <w:t>3</w:t>
      </w:r>
      <w:r w:rsidRPr="00EF47F6">
        <w:rPr>
          <w:rFonts w:ascii="Arial" w:eastAsia="Times New Roman" w:hAnsi="Arial" w:cs="Arial"/>
          <w:sz w:val="24"/>
          <w:szCs w:val="24"/>
          <w:lang w:val="pt-BR"/>
        </w:rPr>
        <w:t>: Gráficos gerados pelo sistema</w:t>
      </w:r>
      <w:r w:rsidR="00693C80">
        <w:rPr>
          <w:rFonts w:ascii="Arial" w:eastAsia="Times New Roman" w:hAnsi="Arial" w:cs="Arial"/>
          <w:sz w:val="24"/>
          <w:szCs w:val="24"/>
          <w:lang w:val="pt-BR"/>
        </w:rPr>
        <w:br/>
      </w:r>
      <w:r w:rsidR="00693C80"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Anexo </w:t>
      </w:r>
      <w:r w:rsidR="006E4077">
        <w:rPr>
          <w:rFonts w:ascii="Arial" w:eastAsia="Times New Roman" w:hAnsi="Arial" w:cs="Arial"/>
          <w:sz w:val="24"/>
          <w:szCs w:val="24"/>
          <w:lang w:val="pt-BR"/>
        </w:rPr>
        <w:t>4</w:t>
      </w:r>
      <w:r w:rsidR="00693C80" w:rsidRPr="00EF47F6">
        <w:rPr>
          <w:rFonts w:ascii="Arial" w:eastAsia="Times New Roman" w:hAnsi="Arial" w:cs="Arial"/>
          <w:sz w:val="24"/>
          <w:szCs w:val="24"/>
          <w:lang w:val="pt-BR"/>
        </w:rPr>
        <w:t>:</w:t>
      </w:r>
      <w:r w:rsidR="00693C80">
        <w:rPr>
          <w:rFonts w:ascii="Arial" w:eastAsia="Times New Roman" w:hAnsi="Arial" w:cs="Arial"/>
          <w:sz w:val="24"/>
          <w:szCs w:val="24"/>
          <w:lang w:val="pt-BR"/>
        </w:rPr>
        <w:t xml:space="preserve"> Link github</w:t>
      </w:r>
      <w:r w:rsidR="00693C80">
        <w:rPr>
          <w:rFonts w:ascii="Arial" w:eastAsia="Times New Roman" w:hAnsi="Arial" w:cs="Arial"/>
          <w:sz w:val="24"/>
          <w:szCs w:val="24"/>
          <w:lang w:val="pt-BR"/>
        </w:rPr>
        <w:br/>
      </w:r>
      <w:r w:rsidR="00693C80" w:rsidRPr="00EF47F6">
        <w:rPr>
          <w:rFonts w:ascii="Arial" w:eastAsia="Times New Roman" w:hAnsi="Arial" w:cs="Arial"/>
          <w:sz w:val="24"/>
          <w:szCs w:val="24"/>
          <w:lang w:val="pt-BR"/>
        </w:rPr>
        <w:t xml:space="preserve">Anexo </w:t>
      </w:r>
      <w:r w:rsidR="006E4077">
        <w:rPr>
          <w:rFonts w:ascii="Arial" w:eastAsia="Times New Roman" w:hAnsi="Arial" w:cs="Arial"/>
          <w:sz w:val="24"/>
          <w:szCs w:val="24"/>
          <w:lang w:val="pt-BR"/>
        </w:rPr>
        <w:t>5</w:t>
      </w:r>
      <w:r w:rsidR="00693C80">
        <w:rPr>
          <w:rFonts w:ascii="Arial" w:eastAsia="Times New Roman" w:hAnsi="Arial" w:cs="Arial"/>
          <w:sz w:val="24"/>
          <w:szCs w:val="24"/>
          <w:lang w:val="pt-BR"/>
        </w:rPr>
        <w:t>: Link PDF aulas</w:t>
      </w:r>
      <w:r w:rsidR="005567A5">
        <w:rPr>
          <w:rFonts w:ascii="Arial" w:eastAsia="Times New Roman" w:hAnsi="Arial" w:cs="Arial"/>
          <w:sz w:val="24"/>
          <w:szCs w:val="24"/>
          <w:lang w:val="pt-BR"/>
        </w:rPr>
        <w:br/>
      </w:r>
    </w:p>
    <w:sectPr w:rsidR="005567A5" w:rsidRPr="00556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3D65E0"/>
    <w:multiLevelType w:val="multilevel"/>
    <w:tmpl w:val="FBA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35AC4"/>
    <w:multiLevelType w:val="multilevel"/>
    <w:tmpl w:val="997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097F"/>
    <w:multiLevelType w:val="multilevel"/>
    <w:tmpl w:val="FA50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35640"/>
    <w:multiLevelType w:val="multilevel"/>
    <w:tmpl w:val="2A4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55798"/>
    <w:multiLevelType w:val="multilevel"/>
    <w:tmpl w:val="5F4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75CC1"/>
    <w:multiLevelType w:val="multilevel"/>
    <w:tmpl w:val="23E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318BF"/>
    <w:multiLevelType w:val="multilevel"/>
    <w:tmpl w:val="0168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C7FD4"/>
    <w:multiLevelType w:val="hybridMultilevel"/>
    <w:tmpl w:val="5EE86E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563546">
    <w:abstractNumId w:val="8"/>
  </w:num>
  <w:num w:numId="2" w16cid:durableId="114174581">
    <w:abstractNumId w:val="6"/>
  </w:num>
  <w:num w:numId="3" w16cid:durableId="941692402">
    <w:abstractNumId w:val="5"/>
  </w:num>
  <w:num w:numId="4" w16cid:durableId="1988322288">
    <w:abstractNumId w:val="4"/>
  </w:num>
  <w:num w:numId="5" w16cid:durableId="1357655613">
    <w:abstractNumId w:val="7"/>
  </w:num>
  <w:num w:numId="6" w16cid:durableId="161623100">
    <w:abstractNumId w:val="3"/>
  </w:num>
  <w:num w:numId="7" w16cid:durableId="736442270">
    <w:abstractNumId w:val="2"/>
  </w:num>
  <w:num w:numId="8" w16cid:durableId="822310175">
    <w:abstractNumId w:val="1"/>
  </w:num>
  <w:num w:numId="9" w16cid:durableId="1530752966">
    <w:abstractNumId w:val="0"/>
  </w:num>
  <w:num w:numId="10" w16cid:durableId="1916471151">
    <w:abstractNumId w:val="11"/>
  </w:num>
  <w:num w:numId="11" w16cid:durableId="1420836079">
    <w:abstractNumId w:val="14"/>
  </w:num>
  <w:num w:numId="12" w16cid:durableId="1146822476">
    <w:abstractNumId w:val="15"/>
  </w:num>
  <w:num w:numId="13" w16cid:durableId="1382824683">
    <w:abstractNumId w:val="10"/>
  </w:num>
  <w:num w:numId="14" w16cid:durableId="78529815">
    <w:abstractNumId w:val="13"/>
  </w:num>
  <w:num w:numId="15" w16cid:durableId="159121562">
    <w:abstractNumId w:val="9"/>
  </w:num>
  <w:num w:numId="16" w16cid:durableId="513501518">
    <w:abstractNumId w:val="12"/>
  </w:num>
  <w:num w:numId="17" w16cid:durableId="18915020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66F"/>
    <w:rsid w:val="00051FCD"/>
    <w:rsid w:val="0006063C"/>
    <w:rsid w:val="000649B2"/>
    <w:rsid w:val="000D0F2E"/>
    <w:rsid w:val="000D181D"/>
    <w:rsid w:val="00111C76"/>
    <w:rsid w:val="001336B1"/>
    <w:rsid w:val="00143442"/>
    <w:rsid w:val="0015074B"/>
    <w:rsid w:val="00154712"/>
    <w:rsid w:val="001712B0"/>
    <w:rsid w:val="001A73C7"/>
    <w:rsid w:val="001D757B"/>
    <w:rsid w:val="0029639D"/>
    <w:rsid w:val="002F4493"/>
    <w:rsid w:val="00326F90"/>
    <w:rsid w:val="00392409"/>
    <w:rsid w:val="003C45A6"/>
    <w:rsid w:val="004221E6"/>
    <w:rsid w:val="0045233C"/>
    <w:rsid w:val="004C30C6"/>
    <w:rsid w:val="005567A5"/>
    <w:rsid w:val="0055708E"/>
    <w:rsid w:val="00693C80"/>
    <w:rsid w:val="006E4077"/>
    <w:rsid w:val="00720F6F"/>
    <w:rsid w:val="00730585"/>
    <w:rsid w:val="00733F68"/>
    <w:rsid w:val="00797BC8"/>
    <w:rsid w:val="00813509"/>
    <w:rsid w:val="00861C4B"/>
    <w:rsid w:val="00862BA5"/>
    <w:rsid w:val="008E6365"/>
    <w:rsid w:val="0091274C"/>
    <w:rsid w:val="00A06AE7"/>
    <w:rsid w:val="00A246B6"/>
    <w:rsid w:val="00A309BB"/>
    <w:rsid w:val="00A91C7D"/>
    <w:rsid w:val="00AA1D8D"/>
    <w:rsid w:val="00AD72A8"/>
    <w:rsid w:val="00AF4FE6"/>
    <w:rsid w:val="00B003EC"/>
    <w:rsid w:val="00B43C75"/>
    <w:rsid w:val="00B47730"/>
    <w:rsid w:val="00BB51A8"/>
    <w:rsid w:val="00C0067F"/>
    <w:rsid w:val="00C1609A"/>
    <w:rsid w:val="00C77FF3"/>
    <w:rsid w:val="00CB0664"/>
    <w:rsid w:val="00CB4E99"/>
    <w:rsid w:val="00CB7453"/>
    <w:rsid w:val="00D126F7"/>
    <w:rsid w:val="00D21102"/>
    <w:rsid w:val="00D54A5B"/>
    <w:rsid w:val="00DA4FC4"/>
    <w:rsid w:val="00DE7F1B"/>
    <w:rsid w:val="00E97163"/>
    <w:rsid w:val="00EF47F6"/>
    <w:rsid w:val="00F0681C"/>
    <w:rsid w:val="00F27B6D"/>
    <w:rsid w:val="00FA5B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9F3A3DF-086E-437C-BFCA-6DFB1751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135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2908</Words>
  <Characters>15705</Characters>
  <Application>Microsoft Office Word</Application>
  <DocSecurity>0</DocSecurity>
  <Lines>130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Felix</cp:lastModifiedBy>
  <cp:revision>49</cp:revision>
  <dcterms:created xsi:type="dcterms:W3CDTF">2013-12-23T23:15:00Z</dcterms:created>
  <dcterms:modified xsi:type="dcterms:W3CDTF">2025-05-22T04:46:00Z</dcterms:modified>
  <cp:category/>
</cp:coreProperties>
</file>